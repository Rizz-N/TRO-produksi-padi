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56BDE9" w14:textId="77777777" w:rsidR="009A7C93" w:rsidRDefault="00E4639C">
      <w:pPr>
        <w:pStyle w:val="Title"/>
      </w:pPr>
      <w:r>
        <w:t>LAPORAN PROYEK – TEKNIK RISET OPERASIONAL</w:t>
      </w:r>
    </w:p>
    <w:p w14:paraId="625FEFD9" w14:textId="77777777" w:rsidR="00B516B9" w:rsidRPr="00B516B9" w:rsidRDefault="00E4639C" w:rsidP="00B516B9">
      <w:pPr>
        <w:spacing w:after="0"/>
        <w:rPr>
          <w:rFonts w:eastAsia="Times New Roman" w:cs="Calibri"/>
          <w:b/>
          <w:bCs/>
          <w:color w:val="000000"/>
        </w:rPr>
      </w:pPr>
      <w:proofErr w:type="spellStart"/>
      <w:r>
        <w:t>Judul</w:t>
      </w:r>
      <w:proofErr w:type="spellEnd"/>
      <w:r>
        <w:t xml:space="preserve"> Proyek: </w:t>
      </w:r>
      <w:proofErr w:type="spellStart"/>
      <w:r w:rsidR="00B516B9" w:rsidRPr="00B516B9">
        <w:rPr>
          <w:rFonts w:eastAsia="Times New Roman" w:cs="Calibri"/>
          <w:color w:val="000000"/>
        </w:rPr>
        <w:t>Mengoptimalkan</w:t>
      </w:r>
      <w:proofErr w:type="spellEnd"/>
      <w:r w:rsidR="00B516B9" w:rsidRPr="00B516B9">
        <w:rPr>
          <w:rFonts w:eastAsia="Times New Roman" w:cs="Calibri"/>
          <w:color w:val="000000"/>
        </w:rPr>
        <w:t xml:space="preserve"> </w:t>
      </w:r>
      <w:proofErr w:type="spellStart"/>
      <w:r w:rsidR="00B516B9" w:rsidRPr="00B516B9">
        <w:rPr>
          <w:rFonts w:eastAsia="Times New Roman" w:cs="Calibri"/>
          <w:color w:val="000000"/>
        </w:rPr>
        <w:t>Alokasi</w:t>
      </w:r>
      <w:proofErr w:type="spellEnd"/>
      <w:r w:rsidR="00B516B9" w:rsidRPr="00B516B9">
        <w:rPr>
          <w:rFonts w:eastAsia="Times New Roman" w:cs="Calibri"/>
          <w:color w:val="000000"/>
        </w:rPr>
        <w:t xml:space="preserve"> </w:t>
      </w:r>
      <w:proofErr w:type="spellStart"/>
      <w:r w:rsidR="00B516B9" w:rsidRPr="00B516B9">
        <w:rPr>
          <w:rFonts w:eastAsia="Times New Roman" w:cs="Calibri"/>
          <w:color w:val="000000"/>
        </w:rPr>
        <w:t>Produksi</w:t>
      </w:r>
      <w:proofErr w:type="spellEnd"/>
      <w:r w:rsidR="00B516B9" w:rsidRPr="00B516B9">
        <w:rPr>
          <w:rFonts w:eastAsia="Times New Roman" w:cs="Calibri"/>
          <w:color w:val="000000"/>
        </w:rPr>
        <w:t xml:space="preserve"> Padi </w:t>
      </w:r>
      <w:proofErr w:type="spellStart"/>
      <w:r w:rsidR="00B516B9" w:rsidRPr="00B516B9">
        <w:rPr>
          <w:rFonts w:eastAsia="Times New Roman" w:cs="Calibri"/>
          <w:color w:val="000000"/>
        </w:rPr>
        <w:t>Untuk</w:t>
      </w:r>
      <w:proofErr w:type="spellEnd"/>
      <w:r w:rsidR="00B516B9" w:rsidRPr="00B516B9">
        <w:rPr>
          <w:rFonts w:eastAsia="Times New Roman" w:cs="Calibri"/>
          <w:color w:val="000000"/>
        </w:rPr>
        <w:t xml:space="preserve"> </w:t>
      </w:r>
      <w:proofErr w:type="spellStart"/>
      <w:r w:rsidR="00B516B9" w:rsidRPr="00B516B9">
        <w:rPr>
          <w:rFonts w:eastAsia="Times New Roman" w:cs="Calibri"/>
          <w:color w:val="000000"/>
        </w:rPr>
        <w:t>Memenuhi</w:t>
      </w:r>
      <w:proofErr w:type="spellEnd"/>
      <w:r w:rsidR="00B516B9" w:rsidRPr="00B516B9">
        <w:rPr>
          <w:rFonts w:eastAsia="Times New Roman" w:cs="Calibri"/>
          <w:color w:val="000000"/>
        </w:rPr>
        <w:t xml:space="preserve"> </w:t>
      </w:r>
      <w:proofErr w:type="spellStart"/>
      <w:r w:rsidR="00B516B9" w:rsidRPr="00B516B9">
        <w:rPr>
          <w:rFonts w:eastAsia="Times New Roman" w:cs="Calibri"/>
          <w:color w:val="000000"/>
        </w:rPr>
        <w:t>Permintaan</w:t>
      </w:r>
      <w:proofErr w:type="spellEnd"/>
      <w:r w:rsidR="00B516B9" w:rsidRPr="00B516B9">
        <w:rPr>
          <w:rFonts w:eastAsia="Times New Roman" w:cs="Calibri"/>
          <w:color w:val="000000"/>
        </w:rPr>
        <w:t xml:space="preserve"> Pasar </w:t>
      </w:r>
      <w:proofErr w:type="spellStart"/>
      <w:r w:rsidR="00B516B9" w:rsidRPr="00B516B9">
        <w:rPr>
          <w:rFonts w:eastAsia="Times New Roman" w:cs="Calibri"/>
          <w:color w:val="000000"/>
        </w:rPr>
        <w:t>Dengan</w:t>
      </w:r>
      <w:proofErr w:type="spellEnd"/>
      <w:r w:rsidR="00B516B9" w:rsidRPr="00B516B9">
        <w:rPr>
          <w:rFonts w:eastAsia="Times New Roman" w:cs="Calibri"/>
          <w:color w:val="000000"/>
        </w:rPr>
        <w:t xml:space="preserve"> </w:t>
      </w:r>
      <w:proofErr w:type="spellStart"/>
      <w:r w:rsidR="00B516B9" w:rsidRPr="00B516B9">
        <w:rPr>
          <w:rFonts w:eastAsia="Times New Roman" w:cs="Calibri"/>
          <w:color w:val="000000"/>
        </w:rPr>
        <w:t>Biaya</w:t>
      </w:r>
      <w:proofErr w:type="spellEnd"/>
      <w:r w:rsidR="00B516B9" w:rsidRPr="00B516B9">
        <w:rPr>
          <w:rFonts w:eastAsia="Times New Roman" w:cs="Calibri"/>
          <w:color w:val="000000"/>
        </w:rPr>
        <w:t xml:space="preserve"> </w:t>
      </w:r>
      <w:proofErr w:type="spellStart"/>
      <w:r w:rsidR="00B516B9" w:rsidRPr="00B516B9">
        <w:rPr>
          <w:rFonts w:eastAsia="Times New Roman" w:cs="Calibri"/>
          <w:color w:val="000000"/>
        </w:rPr>
        <w:t>Distribusi</w:t>
      </w:r>
      <w:proofErr w:type="spellEnd"/>
      <w:r w:rsidR="00B516B9" w:rsidRPr="00B516B9">
        <w:rPr>
          <w:rFonts w:eastAsia="Times New Roman" w:cs="Calibri"/>
          <w:color w:val="000000"/>
        </w:rPr>
        <w:t xml:space="preserve"> Dan </w:t>
      </w:r>
      <w:proofErr w:type="spellStart"/>
      <w:r w:rsidR="00B516B9" w:rsidRPr="00B516B9">
        <w:rPr>
          <w:rFonts w:eastAsia="Times New Roman" w:cs="Calibri"/>
          <w:color w:val="000000"/>
        </w:rPr>
        <w:t>Produksi</w:t>
      </w:r>
      <w:proofErr w:type="spellEnd"/>
      <w:r w:rsidR="00B516B9" w:rsidRPr="00B516B9">
        <w:rPr>
          <w:rFonts w:eastAsia="Times New Roman" w:cs="Calibri"/>
          <w:color w:val="000000"/>
        </w:rPr>
        <w:t xml:space="preserve"> Yang Minimal</w:t>
      </w:r>
    </w:p>
    <w:p w14:paraId="57DDCCF7" w14:textId="158135CC" w:rsidR="003D5347" w:rsidRDefault="00E4639C" w:rsidP="003D5347">
      <w:pPr>
        <w:spacing w:after="0"/>
      </w:pPr>
      <w:r w:rsidRPr="003D5347">
        <w:br/>
      </w:r>
      <w:proofErr w:type="spellStart"/>
      <w:r>
        <w:t>Disusun</w:t>
      </w:r>
      <w:proofErr w:type="spellEnd"/>
      <w:r>
        <w:t xml:space="preserve"> oleh:</w:t>
      </w:r>
      <w:r>
        <w:br/>
        <w:t xml:space="preserve">Nama </w:t>
      </w:r>
      <w:proofErr w:type="spellStart"/>
      <w:r>
        <w:t>Mahasiswa</w:t>
      </w:r>
      <w:proofErr w:type="spellEnd"/>
      <w:r>
        <w:t xml:space="preserve">: </w:t>
      </w:r>
      <w:r w:rsidR="003D5347">
        <w:t>Muhammad Alfarizi</w:t>
      </w:r>
      <w:r w:rsidR="000C19D1">
        <w:t xml:space="preserve"> (231011402715)</w:t>
      </w:r>
      <w:r>
        <w:br/>
      </w:r>
      <w:r w:rsidR="003D5347">
        <w:t>Nama Mahasiswa: Muhammad Revyano Fadhilah Ramadhan (231011402944)</w:t>
      </w:r>
      <w:r>
        <w:br/>
      </w:r>
      <w:r w:rsidR="003D5347">
        <w:t xml:space="preserve">Nama Mahasiswa: Muhammad Abdul Salim </w:t>
      </w:r>
      <w:r w:rsidR="008C128B">
        <w:t>(231011402822)</w:t>
      </w:r>
    </w:p>
    <w:p w14:paraId="4CC06AB6" w14:textId="7C87122E" w:rsidR="009A7C93" w:rsidRPr="003D5347" w:rsidRDefault="00E4639C" w:rsidP="003D5347">
      <w:pPr>
        <w:spacing w:after="0"/>
      </w:pPr>
      <w:proofErr w:type="spellStart"/>
      <w:r>
        <w:t>Kelas</w:t>
      </w:r>
      <w:proofErr w:type="spellEnd"/>
      <w:r>
        <w:t xml:space="preserve">: </w:t>
      </w:r>
      <w:r w:rsidR="003D5347">
        <w:t>05TPLM009</w:t>
      </w:r>
      <w:r>
        <w:br/>
      </w:r>
      <w:r>
        <w:br/>
        <w:t xml:space="preserve">Dosen </w:t>
      </w:r>
      <w:proofErr w:type="spellStart"/>
      <w:r>
        <w:t>Pengampu</w:t>
      </w:r>
      <w:proofErr w:type="spellEnd"/>
      <w:r>
        <w:t xml:space="preserve">: </w:t>
      </w:r>
      <w:r w:rsidR="003D5347">
        <w:t xml:space="preserve">Agung </w:t>
      </w:r>
      <w:proofErr w:type="spellStart"/>
      <w:r w:rsidR="003D5347">
        <w:t>Perdananto</w:t>
      </w:r>
      <w:proofErr w:type="spellEnd"/>
      <w:r>
        <w:br/>
        <w:t xml:space="preserve">Program Studi: </w:t>
      </w:r>
      <w:r w:rsidR="003D5347">
        <w:t xml:space="preserve">Teknik </w:t>
      </w:r>
      <w:proofErr w:type="spellStart"/>
      <w:r w:rsidR="003D5347">
        <w:t>Informatika</w:t>
      </w:r>
      <w:proofErr w:type="spellEnd"/>
      <w:r w:rsidR="003D5347">
        <w:t xml:space="preserve"> – Universitas </w:t>
      </w:r>
      <w:proofErr w:type="spellStart"/>
      <w:r w:rsidR="003D5347">
        <w:t>Pamulang</w:t>
      </w:r>
      <w:proofErr w:type="spellEnd"/>
      <w:r>
        <w:br/>
      </w:r>
      <w:proofErr w:type="spellStart"/>
      <w:r>
        <w:t>Tanggal</w:t>
      </w:r>
      <w:proofErr w:type="spellEnd"/>
      <w:r>
        <w:t xml:space="preserve"> Pengumpulan: </w:t>
      </w:r>
      <w:r w:rsidR="003D5347">
        <w:t>23 October</w:t>
      </w:r>
      <w:r>
        <w:t xml:space="preserve"> 2025</w:t>
      </w:r>
    </w:p>
    <w:p w14:paraId="0CCAA482" w14:textId="24D58A36" w:rsidR="009A7C93" w:rsidRDefault="00E4639C">
      <w:pPr>
        <w:pStyle w:val="Heading1"/>
      </w:pPr>
      <w:r>
        <w:t>1. PENDAHULUAN</w:t>
      </w:r>
    </w:p>
    <w:p w14:paraId="2F23F93C" w14:textId="01DDE4EC" w:rsidR="00872809" w:rsidRDefault="00872809" w:rsidP="00872809">
      <w:pPr>
        <w:ind w:firstLine="720"/>
        <w:jc w:val="both"/>
      </w:pPr>
      <w:r>
        <w:t xml:space="preserve">Usaha Mikro Kecil Menengah (UMKM)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sektor</w:t>
      </w:r>
      <w:proofErr w:type="spellEnd"/>
      <w:r>
        <w:t xml:space="preserve"> </w:t>
      </w:r>
      <w:proofErr w:type="spellStart"/>
      <w:r>
        <w:t>ekonomi</w:t>
      </w:r>
      <w:proofErr w:type="spellEnd"/>
      <w:r>
        <w:t xml:space="preserve"> </w:t>
      </w:r>
      <w:proofErr w:type="spellStart"/>
      <w:r>
        <w:t>nasional</w:t>
      </w:r>
      <w:proofErr w:type="spellEnd"/>
      <w:r>
        <w:t xml:space="preserve"> yang </w:t>
      </w:r>
      <w:proofErr w:type="spellStart"/>
      <w:r>
        <w:t>berperan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ekonomi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kerakyatan</w:t>
      </w:r>
      <w:proofErr w:type="spellEnd"/>
      <w:r>
        <w:t xml:space="preserve">. </w:t>
      </w:r>
      <w:proofErr w:type="spellStart"/>
      <w:r>
        <w:t>Pertumbuhan</w:t>
      </w:r>
      <w:proofErr w:type="spellEnd"/>
      <w:r>
        <w:t xml:space="preserve"> </w:t>
      </w:r>
      <w:proofErr w:type="spellStart"/>
      <w:r>
        <w:t>sektor</w:t>
      </w:r>
      <w:proofErr w:type="spellEnd"/>
      <w:r>
        <w:t xml:space="preserve"> UMKM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penggerak</w:t>
      </w:r>
      <w:proofErr w:type="spellEnd"/>
      <w:r>
        <w:t xml:space="preserve"> </w:t>
      </w:r>
      <w:proofErr w:type="spellStart"/>
      <w:r>
        <w:t>ekonomi</w:t>
      </w:r>
      <w:proofErr w:type="spellEnd"/>
      <w:r>
        <w:t xml:space="preserve"> paling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indikator</w:t>
      </w:r>
      <w:proofErr w:type="spellEnd"/>
      <w:r>
        <w:t xml:space="preserve"> </w:t>
      </w:r>
      <w:proofErr w:type="spellStart"/>
      <w:r>
        <w:t>keberhasilan</w:t>
      </w:r>
      <w:proofErr w:type="spellEnd"/>
      <w:r>
        <w:t xml:space="preserve"> </w:t>
      </w:r>
      <w:proofErr w:type="spellStart"/>
      <w:r>
        <w:t>pembangunan</w:t>
      </w:r>
      <w:proofErr w:type="spellEnd"/>
      <w:r>
        <w:t xml:space="preserve"> </w:t>
      </w:r>
      <w:proofErr w:type="spellStart"/>
      <w:r>
        <w:t>ekonomi</w:t>
      </w:r>
      <w:proofErr w:type="spellEnd"/>
      <w:r>
        <w:t xml:space="preserve"> </w:t>
      </w:r>
      <w:proofErr w:type="spellStart"/>
      <w:r>
        <w:t>nasional</w:t>
      </w:r>
      <w:proofErr w:type="spellEnd"/>
      <w:r>
        <w:t xml:space="preserve">.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UMKM </w:t>
      </w:r>
      <w:proofErr w:type="spellStart"/>
      <w:r>
        <w:t>terutama</w:t>
      </w:r>
      <w:proofErr w:type="spellEnd"/>
      <w:r>
        <w:t xml:space="preserve"> UMKM di sub </w:t>
      </w:r>
      <w:proofErr w:type="spellStart"/>
      <w:r>
        <w:t>sektor</w:t>
      </w:r>
      <w:proofErr w:type="spellEnd"/>
      <w:r>
        <w:t xml:space="preserve"> </w:t>
      </w:r>
      <w:proofErr w:type="spellStart"/>
      <w:r>
        <w:t>agribisnis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diarahkan</w:t>
      </w:r>
      <w:proofErr w:type="spellEnd"/>
      <w:r>
        <w:t xml:space="preserve"> pada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klaster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yang </w:t>
      </w:r>
      <w:proofErr w:type="spellStart"/>
      <w:r>
        <w:t>berorientasi</w:t>
      </w:r>
      <w:proofErr w:type="spellEnd"/>
      <w:r>
        <w:t xml:space="preserve"> pada </w:t>
      </w:r>
      <w:proofErr w:type="spellStart"/>
      <w:r>
        <w:t>kegiatan</w:t>
      </w:r>
      <w:proofErr w:type="spellEnd"/>
      <w:r>
        <w:t xml:space="preserve"> yang </w:t>
      </w:r>
      <w:proofErr w:type="spellStart"/>
      <w:r>
        <w:t>melibatkan</w:t>
      </w:r>
      <w:proofErr w:type="spellEnd"/>
      <w:r>
        <w:t xml:space="preserve"> </w:t>
      </w:r>
      <w:proofErr w:type="spellStart"/>
      <w:r>
        <w:t>sejumlah</w:t>
      </w:r>
      <w:proofErr w:type="spellEnd"/>
      <w:r>
        <w:t xml:space="preserve"> </w:t>
      </w:r>
      <w:proofErr w:type="spellStart"/>
      <w:r>
        <w:t>pelaku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dan stakeholders </w:t>
      </w:r>
      <w:proofErr w:type="spellStart"/>
      <w:r>
        <w:t>terkait</w:t>
      </w:r>
      <w:proofErr w:type="spellEnd"/>
    </w:p>
    <w:p w14:paraId="38A3F5C5" w14:textId="5956D040" w:rsidR="00872809" w:rsidRPr="00872809" w:rsidRDefault="00872809" w:rsidP="00872809">
      <w:pPr>
        <w:ind w:firstLine="720"/>
        <w:jc w:val="both"/>
      </w:pPr>
      <w:proofErr w:type="spellStart"/>
      <w:r>
        <w:t>Menurut</w:t>
      </w:r>
      <w:proofErr w:type="spellEnd"/>
      <w:r>
        <w:t xml:space="preserve"> Hartono &amp; Hartomo (2014) </w:t>
      </w:r>
      <w:proofErr w:type="spellStart"/>
      <w:r>
        <w:t>rendahnya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pelaku</w:t>
      </w:r>
      <w:proofErr w:type="spellEnd"/>
      <w:r>
        <w:t xml:space="preserve"> UMKM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proses </w:t>
      </w:r>
      <w:proofErr w:type="spellStart"/>
      <w:r>
        <w:t>produksi</w:t>
      </w:r>
      <w:proofErr w:type="spellEnd"/>
      <w:r>
        <w:t xml:space="preserve">, </w:t>
      </w:r>
      <w:proofErr w:type="spellStart"/>
      <w:r>
        <w:t>manajemen</w:t>
      </w:r>
      <w:proofErr w:type="spellEnd"/>
      <w:r>
        <w:t xml:space="preserve">, </w:t>
      </w:r>
      <w:proofErr w:type="spellStart"/>
      <w:r>
        <w:t>pemasaran</w:t>
      </w:r>
      <w:proofErr w:type="spellEnd"/>
      <w:r>
        <w:t xml:space="preserve">, modal, </w:t>
      </w:r>
      <w:proofErr w:type="spellStart"/>
      <w:r>
        <w:t>teknologi</w:t>
      </w:r>
      <w:proofErr w:type="spellEnd"/>
      <w:r>
        <w:t xml:space="preserve">, dan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yang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UMKM.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upaya</w:t>
      </w:r>
      <w:proofErr w:type="spellEnd"/>
      <w:r>
        <w:t xml:space="preserve"> </w:t>
      </w:r>
      <w:proofErr w:type="spellStart"/>
      <w:r>
        <w:t>strategis</w:t>
      </w:r>
      <w:proofErr w:type="spellEnd"/>
      <w:r>
        <w:t xml:space="preserve"> dan </w:t>
      </w:r>
      <w:proofErr w:type="spellStart"/>
      <w:r>
        <w:t>komprehensif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dan </w:t>
      </w:r>
      <w:proofErr w:type="spellStart"/>
      <w:r>
        <w:t>memperkuat</w:t>
      </w:r>
      <w:proofErr w:type="spellEnd"/>
      <w:r>
        <w:t xml:space="preserve"> </w:t>
      </w:r>
      <w:proofErr w:type="spellStart"/>
      <w:r>
        <w:t>upaya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UMKM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Klaster</w:t>
      </w:r>
      <w:proofErr w:type="spellEnd"/>
      <w:r>
        <w:t xml:space="preserve"> yang </w:t>
      </w:r>
      <w:proofErr w:type="spellStart"/>
      <w:r>
        <w:t>berorientasi</w:t>
      </w:r>
      <w:proofErr w:type="spellEnd"/>
      <w:r>
        <w:t xml:space="preserve"> pada </w:t>
      </w:r>
      <w:proofErr w:type="spellStart"/>
      <w:r>
        <w:t>Perkuatan</w:t>
      </w:r>
      <w:proofErr w:type="spellEnd"/>
      <w:r>
        <w:t xml:space="preserve"> </w:t>
      </w:r>
      <w:proofErr w:type="spellStart"/>
      <w:r>
        <w:t>Kemitraan</w:t>
      </w:r>
      <w:proofErr w:type="spellEnd"/>
      <w:r>
        <w:t xml:space="preserve"> </w:t>
      </w:r>
      <w:proofErr w:type="spellStart"/>
      <w:r>
        <w:t>Strategis</w:t>
      </w:r>
      <w:proofErr w:type="spellEnd"/>
      <w:r>
        <w:t xml:space="preserve"> Agribisnis. </w:t>
      </w:r>
      <w:proofErr w:type="spellStart"/>
      <w:r>
        <w:t>Kemampuan</w:t>
      </w:r>
      <w:proofErr w:type="spellEnd"/>
      <w:r>
        <w:t xml:space="preserve"> UMKM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menghadapi</w:t>
      </w:r>
      <w:proofErr w:type="spellEnd"/>
      <w:r>
        <w:t xml:space="preserve"> </w:t>
      </w:r>
      <w:proofErr w:type="spellStart"/>
      <w:r>
        <w:t>persaingan</w:t>
      </w:r>
      <w:proofErr w:type="spellEnd"/>
      <w:r>
        <w:t xml:space="preserve"> </w:t>
      </w:r>
      <w:proofErr w:type="spellStart"/>
      <w:r>
        <w:t>ekonomi</w:t>
      </w:r>
      <w:proofErr w:type="spellEnd"/>
      <w:r>
        <w:t xml:space="preserve"> global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ditingkatkan</w:t>
      </w:r>
      <w:proofErr w:type="spellEnd"/>
      <w:r>
        <w:t xml:space="preserve"> </w:t>
      </w:r>
      <w:proofErr w:type="spellStart"/>
      <w:r>
        <w:t>terutama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faktor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serangkaian</w:t>
      </w:r>
      <w:proofErr w:type="spellEnd"/>
      <w:r>
        <w:t xml:space="preserve"> </w:t>
      </w:r>
      <w:proofErr w:type="spellStart"/>
      <w:r>
        <w:t>pelatihan</w:t>
      </w:r>
      <w:proofErr w:type="spellEnd"/>
      <w:r>
        <w:t xml:space="preserve"> proses </w:t>
      </w:r>
      <w:proofErr w:type="spellStart"/>
      <w:r>
        <w:t>produksi</w:t>
      </w:r>
      <w:proofErr w:type="spellEnd"/>
      <w:r>
        <w:t xml:space="preserve">, </w:t>
      </w:r>
      <w:proofErr w:type="spellStart"/>
      <w:r>
        <w:t>jaminan</w:t>
      </w:r>
      <w:proofErr w:type="spellEnd"/>
      <w:r>
        <w:t xml:space="preserve"> </w:t>
      </w:r>
      <w:proofErr w:type="spellStart"/>
      <w:r>
        <w:t>mutu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, dan </w:t>
      </w:r>
      <w:proofErr w:type="spellStart"/>
      <w:proofErr w:type="gramStart"/>
      <w:r>
        <w:t>pemasaran</w:t>
      </w:r>
      <w:proofErr w:type="spellEnd"/>
      <w:r>
        <w:t xml:space="preserve"> .</w:t>
      </w:r>
      <w:proofErr w:type="gramEnd"/>
      <w:r>
        <w:t xml:space="preserve"> </w:t>
      </w:r>
      <w:proofErr w:type="spellStart"/>
      <w:r>
        <w:t>Pengembangan</w:t>
      </w:r>
      <w:proofErr w:type="spellEnd"/>
      <w:r>
        <w:t xml:space="preserve"> UMKM juga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, </w:t>
      </w:r>
      <w:proofErr w:type="spellStart"/>
      <w:r>
        <w:t>sumber</w:t>
      </w:r>
      <w:proofErr w:type="spellEnd"/>
      <w:r>
        <w:t xml:space="preserve"> modal, dan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pengolahan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. Selain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inovasi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menarik</w:t>
      </w:r>
      <w:proofErr w:type="spellEnd"/>
      <w:r>
        <w:t xml:space="preserve"> </w:t>
      </w:r>
      <w:proofErr w:type="spellStart"/>
      <w:r>
        <w:t>minat</w:t>
      </w:r>
      <w:proofErr w:type="spellEnd"/>
      <w:r>
        <w:t xml:space="preserve"> </w:t>
      </w:r>
      <w:proofErr w:type="spellStart"/>
      <w:proofErr w:type="gramStart"/>
      <w:r>
        <w:t>pembeli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penerapan</w:t>
      </w:r>
      <w:proofErr w:type="spellEnd"/>
      <w:r>
        <w:t xml:space="preserve"> </w:t>
      </w:r>
      <w:proofErr w:type="spellStart"/>
      <w:r>
        <w:t>standarisasi</w:t>
      </w:r>
      <w:proofErr w:type="spellEnd"/>
      <w:r>
        <w:t xml:space="preserve"> dan quality control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proofErr w:type="gramStart"/>
      <w:r>
        <w:t>saing</w:t>
      </w:r>
      <w:proofErr w:type="spellEnd"/>
      <w:r>
        <w:t xml:space="preserve"> .</w:t>
      </w:r>
      <w:proofErr w:type="gramEnd"/>
    </w:p>
    <w:p w14:paraId="305D113E" w14:textId="2108C999" w:rsidR="0075218F" w:rsidRDefault="00E8598C" w:rsidP="00872809">
      <w:pPr>
        <w:ind w:firstLine="720"/>
        <w:jc w:val="both"/>
      </w:pPr>
      <w:r w:rsidRPr="00E8598C">
        <w:t xml:space="preserve">PT. Makmur </w:t>
      </w:r>
      <w:proofErr w:type="spellStart"/>
      <w:r w:rsidRPr="00E8598C">
        <w:t>merupakan</w:t>
      </w:r>
      <w:proofErr w:type="spellEnd"/>
      <w:r w:rsidRPr="00E8598C">
        <w:t xml:space="preserve"> </w:t>
      </w:r>
      <w:proofErr w:type="spellStart"/>
      <w:r w:rsidRPr="00E8598C">
        <w:t>perusahaan</w:t>
      </w:r>
      <w:proofErr w:type="spellEnd"/>
      <w:r w:rsidRPr="00E8598C">
        <w:t xml:space="preserve"> </w:t>
      </w:r>
      <w:proofErr w:type="spellStart"/>
      <w:r w:rsidRPr="00E8598C">
        <w:t>agribisnis</w:t>
      </w:r>
      <w:proofErr w:type="spellEnd"/>
      <w:r w:rsidRPr="00E8598C">
        <w:t xml:space="preserve"> </w:t>
      </w:r>
      <w:proofErr w:type="spellStart"/>
      <w:r w:rsidRPr="00E8598C">
        <w:t>nasional</w:t>
      </w:r>
      <w:proofErr w:type="spellEnd"/>
      <w:r w:rsidRPr="00E8598C">
        <w:t xml:space="preserve"> yang </w:t>
      </w:r>
      <w:proofErr w:type="spellStart"/>
      <w:r w:rsidRPr="00E8598C">
        <w:t>mengelola</w:t>
      </w:r>
      <w:proofErr w:type="spellEnd"/>
      <w:r w:rsidRPr="00E8598C">
        <w:t xml:space="preserve"> </w:t>
      </w:r>
      <w:proofErr w:type="spellStart"/>
      <w:r w:rsidRPr="00E8598C">
        <w:t>produksi</w:t>
      </w:r>
      <w:proofErr w:type="spellEnd"/>
      <w:r w:rsidRPr="00E8598C">
        <w:t xml:space="preserve"> padi di </w:t>
      </w:r>
      <w:r w:rsidR="00AD7182">
        <w:t>5</w:t>
      </w:r>
      <w:r w:rsidRPr="00E8598C">
        <w:t xml:space="preserve"> </w:t>
      </w:r>
      <w:proofErr w:type="spellStart"/>
      <w:r w:rsidRPr="00E8598C">
        <w:t>provinsi</w:t>
      </w:r>
      <w:proofErr w:type="spellEnd"/>
      <w:r w:rsidRPr="00E8598C">
        <w:t xml:space="preserve"> di Indonesia. Perusahaan </w:t>
      </w:r>
      <w:proofErr w:type="spellStart"/>
      <w:r w:rsidRPr="00E8598C">
        <w:t>ingin</w:t>
      </w:r>
      <w:proofErr w:type="spellEnd"/>
      <w:r w:rsidRPr="00E8598C">
        <w:t xml:space="preserve"> </w:t>
      </w:r>
      <w:proofErr w:type="spellStart"/>
      <w:r w:rsidRPr="00E8598C">
        <w:t>mengoptimalkan</w:t>
      </w:r>
      <w:proofErr w:type="spellEnd"/>
      <w:r w:rsidRPr="00E8598C">
        <w:t xml:space="preserve"> </w:t>
      </w:r>
      <w:proofErr w:type="spellStart"/>
      <w:r w:rsidRPr="00E8598C">
        <w:t>alokasi</w:t>
      </w:r>
      <w:proofErr w:type="spellEnd"/>
      <w:r w:rsidRPr="00E8598C">
        <w:t xml:space="preserve"> </w:t>
      </w:r>
      <w:proofErr w:type="spellStart"/>
      <w:r w:rsidRPr="00E8598C">
        <w:t>produksi</w:t>
      </w:r>
      <w:proofErr w:type="spellEnd"/>
      <w:r w:rsidRPr="00E8598C">
        <w:t xml:space="preserve"> padi </w:t>
      </w:r>
      <w:proofErr w:type="spellStart"/>
      <w:r w:rsidRPr="00E8598C">
        <w:t>untuk</w:t>
      </w:r>
      <w:proofErr w:type="spellEnd"/>
      <w:r w:rsidRPr="00E8598C">
        <w:t xml:space="preserve"> </w:t>
      </w:r>
      <w:proofErr w:type="spellStart"/>
      <w:r w:rsidRPr="00E8598C">
        <w:t>memenuhi</w:t>
      </w:r>
      <w:proofErr w:type="spellEnd"/>
      <w:r w:rsidRPr="00E8598C">
        <w:t xml:space="preserve"> </w:t>
      </w:r>
      <w:proofErr w:type="spellStart"/>
      <w:r w:rsidRPr="00E8598C">
        <w:t>permintaan</w:t>
      </w:r>
      <w:proofErr w:type="spellEnd"/>
      <w:r w:rsidRPr="00E8598C">
        <w:t xml:space="preserve"> pasar </w:t>
      </w:r>
      <w:proofErr w:type="spellStart"/>
      <w:r w:rsidRPr="00E8598C">
        <w:t>dengan</w:t>
      </w:r>
      <w:proofErr w:type="spellEnd"/>
      <w:r w:rsidRPr="00E8598C">
        <w:t xml:space="preserve"> </w:t>
      </w:r>
      <w:proofErr w:type="spellStart"/>
      <w:r w:rsidRPr="00E8598C">
        <w:t>biaya</w:t>
      </w:r>
      <w:proofErr w:type="spellEnd"/>
      <w:r w:rsidRPr="00E8598C">
        <w:t xml:space="preserve"> </w:t>
      </w:r>
      <w:proofErr w:type="spellStart"/>
      <w:r w:rsidRPr="00E8598C">
        <w:t>distribusi</w:t>
      </w:r>
      <w:proofErr w:type="spellEnd"/>
      <w:r w:rsidRPr="00E8598C">
        <w:t xml:space="preserve"> dan </w:t>
      </w:r>
      <w:proofErr w:type="spellStart"/>
      <w:r w:rsidRPr="00E8598C">
        <w:t>produksi</w:t>
      </w:r>
      <w:proofErr w:type="spellEnd"/>
      <w:r w:rsidRPr="00E8598C">
        <w:t xml:space="preserve"> yang minimal.</w:t>
      </w:r>
    </w:p>
    <w:p w14:paraId="6CA4421F" w14:textId="7D6B4D9D" w:rsidR="00E8598C" w:rsidRPr="00E8598C" w:rsidRDefault="00E8598C" w:rsidP="00872809">
      <w:pPr>
        <w:ind w:firstLine="720"/>
        <w:jc w:val="both"/>
      </w:pPr>
      <w:proofErr w:type="spellStart"/>
      <w:r w:rsidRPr="00E8598C">
        <w:lastRenderedPageBreak/>
        <w:t>Proyek</w:t>
      </w:r>
      <w:proofErr w:type="spellEnd"/>
      <w:r w:rsidRPr="00E8598C">
        <w:t xml:space="preserve"> </w:t>
      </w:r>
      <w:proofErr w:type="spellStart"/>
      <w:r w:rsidRPr="00E8598C">
        <w:t>ini</w:t>
      </w:r>
      <w:proofErr w:type="spellEnd"/>
      <w:r w:rsidRPr="00E8598C">
        <w:t xml:space="preserve"> </w:t>
      </w:r>
      <w:proofErr w:type="spellStart"/>
      <w:r w:rsidRPr="00E8598C">
        <w:t>bertujuan</w:t>
      </w:r>
      <w:proofErr w:type="spellEnd"/>
      <w:r w:rsidRPr="00E8598C">
        <w:t xml:space="preserve"> </w:t>
      </w:r>
      <w:proofErr w:type="spellStart"/>
      <w:r w:rsidRPr="00E8598C">
        <w:t>untuk</w:t>
      </w:r>
      <w:proofErr w:type="spellEnd"/>
      <w:r w:rsidRPr="00E8598C">
        <w:t xml:space="preserve"> </w:t>
      </w:r>
      <w:proofErr w:type="spellStart"/>
      <w:r w:rsidRPr="00E8598C">
        <w:t>memodelkan</w:t>
      </w:r>
      <w:proofErr w:type="spellEnd"/>
      <w:r w:rsidRPr="00E8598C">
        <w:t xml:space="preserve"> </w:t>
      </w:r>
      <w:proofErr w:type="spellStart"/>
      <w:r w:rsidRPr="00E8598C">
        <w:t>masalah</w:t>
      </w:r>
      <w:proofErr w:type="spellEnd"/>
      <w:r w:rsidRPr="00E8598C">
        <w:t xml:space="preserve"> </w:t>
      </w:r>
      <w:proofErr w:type="spellStart"/>
      <w:r w:rsidRPr="00E8598C">
        <w:t>alokasi</w:t>
      </w:r>
      <w:proofErr w:type="spellEnd"/>
      <w:r w:rsidRPr="00E8598C">
        <w:t xml:space="preserve"> </w:t>
      </w:r>
      <w:proofErr w:type="spellStart"/>
      <w:r w:rsidRPr="00E8598C">
        <w:t>produksi</w:t>
      </w:r>
      <w:proofErr w:type="spellEnd"/>
      <w:r w:rsidRPr="00E8598C">
        <w:t xml:space="preserve"> </w:t>
      </w:r>
      <w:proofErr w:type="spellStart"/>
      <w:r w:rsidRPr="00E8598C">
        <w:t>menggunakan</w:t>
      </w:r>
      <w:proofErr w:type="spellEnd"/>
      <w:r w:rsidRPr="00E8598C">
        <w:t xml:space="preserve"> </w:t>
      </w:r>
      <w:proofErr w:type="spellStart"/>
      <w:r w:rsidRPr="00E8598C">
        <w:t>metode</w:t>
      </w:r>
      <w:proofErr w:type="spellEnd"/>
      <w:r w:rsidRPr="00E8598C">
        <w:t xml:space="preserve"> </w:t>
      </w:r>
      <w:proofErr w:type="spellStart"/>
      <w:r w:rsidRPr="00E8598C">
        <w:t>transportasi</w:t>
      </w:r>
      <w:proofErr w:type="spellEnd"/>
      <w:r w:rsidRPr="00E8598C">
        <w:t xml:space="preserve"> </w:t>
      </w:r>
      <w:proofErr w:type="spellStart"/>
      <w:r w:rsidRPr="00E8598C">
        <w:t>dalam</w:t>
      </w:r>
      <w:proofErr w:type="spellEnd"/>
      <w:r w:rsidRPr="00E8598C">
        <w:t xml:space="preserve"> </w:t>
      </w:r>
      <w:proofErr w:type="spellStart"/>
      <w:r w:rsidRPr="00E8598C">
        <w:t>riset</w:t>
      </w:r>
      <w:proofErr w:type="spellEnd"/>
      <w:r w:rsidRPr="00E8598C">
        <w:t xml:space="preserve"> </w:t>
      </w:r>
      <w:proofErr w:type="spellStart"/>
      <w:r w:rsidRPr="00E8598C">
        <w:t>operasional</w:t>
      </w:r>
      <w:proofErr w:type="spellEnd"/>
      <w:r w:rsidRPr="00E8598C">
        <w:t xml:space="preserve">, guna </w:t>
      </w:r>
      <w:proofErr w:type="spellStart"/>
      <w:r w:rsidRPr="00E8598C">
        <w:t>menentukan</w:t>
      </w:r>
      <w:proofErr w:type="spellEnd"/>
      <w:r w:rsidRPr="00E8598C">
        <w:t xml:space="preserve"> strategi </w:t>
      </w:r>
      <w:proofErr w:type="spellStart"/>
      <w:r w:rsidRPr="00E8598C">
        <w:t>distribusi</w:t>
      </w:r>
      <w:proofErr w:type="spellEnd"/>
      <w:r w:rsidRPr="00E8598C">
        <w:t xml:space="preserve"> yang </w:t>
      </w:r>
      <w:proofErr w:type="spellStart"/>
      <w:r w:rsidRPr="00E8598C">
        <w:t>efisien</w:t>
      </w:r>
      <w:proofErr w:type="spellEnd"/>
      <w:r w:rsidRPr="00E8598C">
        <w:t xml:space="preserve"> dan </w:t>
      </w:r>
      <w:proofErr w:type="spellStart"/>
      <w:r w:rsidRPr="00E8598C">
        <w:t>meminimalkan</w:t>
      </w:r>
      <w:proofErr w:type="spellEnd"/>
      <w:r w:rsidRPr="00E8598C">
        <w:t xml:space="preserve"> </w:t>
      </w:r>
      <w:proofErr w:type="spellStart"/>
      <w:r w:rsidRPr="00E8598C">
        <w:t>biaya</w:t>
      </w:r>
      <w:proofErr w:type="spellEnd"/>
      <w:r w:rsidRPr="00E8598C">
        <w:t xml:space="preserve"> </w:t>
      </w:r>
      <w:proofErr w:type="spellStart"/>
      <w:r w:rsidRPr="00E8598C">
        <w:t>logistik</w:t>
      </w:r>
      <w:proofErr w:type="spellEnd"/>
      <w:r w:rsidRPr="00E8598C">
        <w:t>.</w:t>
      </w:r>
    </w:p>
    <w:p w14:paraId="3EA4A785" w14:textId="77777777" w:rsidR="009A7C93" w:rsidRDefault="00E4639C">
      <w:pPr>
        <w:pStyle w:val="Heading1"/>
      </w:pPr>
      <w:r>
        <w:t>2. DESKRIPSI STUDI KASUS</w:t>
      </w:r>
    </w:p>
    <w:p w14:paraId="3D3DB5D7" w14:textId="0F8B3783" w:rsidR="00E8598C" w:rsidRDefault="00E8598C" w:rsidP="00E8598C">
      <w:pPr>
        <w:spacing w:after="0"/>
      </w:pPr>
      <w:r>
        <w:t xml:space="preserve">Data </w:t>
      </w:r>
      <w:proofErr w:type="spellStart"/>
      <w:r>
        <w:t>Produksi</w:t>
      </w:r>
      <w:proofErr w:type="spellEnd"/>
      <w:r>
        <w:t xml:space="preserve"> Padi (Januari–Oktober 2025):</w:t>
      </w:r>
    </w:p>
    <w:p w14:paraId="7213D1B7" w14:textId="77777777" w:rsidR="00135383" w:rsidRDefault="00135383" w:rsidP="00E8598C">
      <w:pPr>
        <w:spacing w:after="0"/>
      </w:pPr>
    </w:p>
    <w:p w14:paraId="5969C840" w14:textId="45B2D35E" w:rsidR="00E8598C" w:rsidRDefault="00E8598C" w:rsidP="00E8598C">
      <w:pPr>
        <w:spacing w:after="0"/>
      </w:pPr>
      <w:proofErr w:type="spellStart"/>
      <w:r>
        <w:t>Provinsi</w:t>
      </w:r>
      <w:proofErr w:type="spellEnd"/>
      <w:r>
        <w:t xml:space="preserve"> </w:t>
      </w:r>
      <w:proofErr w:type="spellStart"/>
      <w:proofErr w:type="gramStart"/>
      <w:r>
        <w:t>Sumber</w:t>
      </w:r>
      <w:proofErr w:type="spellEnd"/>
      <w:r w:rsidR="00135383">
        <w:t xml:space="preserve"> </w:t>
      </w:r>
      <w:r>
        <w:t>:</w:t>
      </w:r>
      <w:proofErr w:type="gramEnd"/>
    </w:p>
    <w:p w14:paraId="4CC46CBE" w14:textId="6A5E9778" w:rsidR="00E8598C" w:rsidRDefault="00E8598C" w:rsidP="00E8598C">
      <w:pPr>
        <w:pStyle w:val="ListParagraph"/>
        <w:numPr>
          <w:ilvl w:val="0"/>
          <w:numId w:val="14"/>
        </w:numPr>
        <w:spacing w:after="0"/>
      </w:pPr>
      <w:r>
        <w:t>LAMPUNG: 970 ton</w:t>
      </w:r>
    </w:p>
    <w:p w14:paraId="7812744F" w14:textId="10A6CEF7" w:rsidR="00E8598C" w:rsidRDefault="00E8598C" w:rsidP="00E8598C">
      <w:pPr>
        <w:pStyle w:val="ListParagraph"/>
        <w:numPr>
          <w:ilvl w:val="0"/>
          <w:numId w:val="14"/>
        </w:numPr>
        <w:spacing w:after="0"/>
      </w:pPr>
      <w:r>
        <w:t>KEP. BANGKA BELITUNG: 920 ton</w:t>
      </w:r>
    </w:p>
    <w:p w14:paraId="1498E790" w14:textId="3C7FDF50" w:rsidR="00E8598C" w:rsidRDefault="00E8598C" w:rsidP="00E8598C">
      <w:pPr>
        <w:pStyle w:val="ListParagraph"/>
        <w:numPr>
          <w:ilvl w:val="0"/>
          <w:numId w:val="14"/>
        </w:numPr>
        <w:spacing w:after="0"/>
      </w:pPr>
      <w:r>
        <w:t>KEP. RIAU: 830 ton</w:t>
      </w:r>
    </w:p>
    <w:p w14:paraId="75D534A3" w14:textId="18CAF0AD" w:rsidR="00E8598C" w:rsidRDefault="00E8598C" w:rsidP="00E8598C">
      <w:pPr>
        <w:pStyle w:val="ListParagraph"/>
        <w:numPr>
          <w:ilvl w:val="0"/>
          <w:numId w:val="14"/>
        </w:numPr>
        <w:spacing w:after="0"/>
      </w:pPr>
      <w:r>
        <w:t>DKI JAKARTA: 950 ton</w:t>
      </w:r>
    </w:p>
    <w:p w14:paraId="586DB795" w14:textId="0D1AF7FB" w:rsidR="00E8598C" w:rsidRDefault="00E8598C" w:rsidP="00E8598C">
      <w:pPr>
        <w:pStyle w:val="ListParagraph"/>
        <w:numPr>
          <w:ilvl w:val="0"/>
          <w:numId w:val="14"/>
        </w:numPr>
        <w:spacing w:after="0"/>
      </w:pPr>
      <w:r>
        <w:t>JAWA BARAT: 690 ton</w:t>
      </w:r>
    </w:p>
    <w:p w14:paraId="705E1DDB" w14:textId="77777777" w:rsidR="00135383" w:rsidRDefault="00135383" w:rsidP="00135383">
      <w:pPr>
        <w:pStyle w:val="ListParagraph"/>
        <w:spacing w:after="0"/>
      </w:pPr>
    </w:p>
    <w:p w14:paraId="39F8AEE8" w14:textId="74576940" w:rsidR="00E8598C" w:rsidRDefault="00E8598C" w:rsidP="00E8598C">
      <w:pPr>
        <w:spacing w:after="0"/>
      </w:pPr>
      <w:r>
        <w:t xml:space="preserve">(Total </w:t>
      </w:r>
      <w:proofErr w:type="spellStart"/>
      <w:r>
        <w:t>produksi</w:t>
      </w:r>
      <w:proofErr w:type="spellEnd"/>
      <w:r>
        <w:t>: 4.360 ton)</w:t>
      </w:r>
    </w:p>
    <w:p w14:paraId="47892B85" w14:textId="77777777" w:rsidR="00E8598C" w:rsidRDefault="00E8598C" w:rsidP="00E8598C">
      <w:pPr>
        <w:spacing w:after="0"/>
      </w:pPr>
    </w:p>
    <w:p w14:paraId="7B5A7D00" w14:textId="3ECFD1DD" w:rsidR="00E8598C" w:rsidRDefault="00E8598C" w:rsidP="00135383">
      <w:pPr>
        <w:spacing w:after="0"/>
      </w:pPr>
      <w:proofErr w:type="spellStart"/>
      <w:r>
        <w:t>Permintaan</w:t>
      </w:r>
      <w:proofErr w:type="spellEnd"/>
      <w:r>
        <w:t xml:space="preserve"> Pasar (</w:t>
      </w:r>
      <w:proofErr w:type="spellStart"/>
      <w:r>
        <w:t>Fiktif</w:t>
      </w:r>
      <w:proofErr w:type="spellEnd"/>
      <w:proofErr w:type="gramStart"/>
      <w:r>
        <w:t>)</w:t>
      </w:r>
      <w:r w:rsidR="00135383">
        <w:t xml:space="preserve"> </w:t>
      </w:r>
      <w:r>
        <w:t>:</w:t>
      </w:r>
      <w:proofErr w:type="gramEnd"/>
    </w:p>
    <w:p w14:paraId="46739509" w14:textId="65679E8D" w:rsidR="00E8598C" w:rsidRDefault="00E8598C" w:rsidP="00135383">
      <w:pPr>
        <w:spacing w:after="0"/>
      </w:pPr>
      <w:r>
        <w:t>Kota Tujuan:</w:t>
      </w:r>
    </w:p>
    <w:p w14:paraId="5D2D5517" w14:textId="2422C837" w:rsidR="00E8598C" w:rsidRDefault="00E8598C" w:rsidP="00E8598C">
      <w:pPr>
        <w:pStyle w:val="ListParagraph"/>
        <w:numPr>
          <w:ilvl w:val="0"/>
          <w:numId w:val="15"/>
        </w:numPr>
        <w:spacing w:after="0"/>
      </w:pPr>
      <w:r>
        <w:t>Medan: 1.200 ton</w:t>
      </w:r>
    </w:p>
    <w:p w14:paraId="68FF2D8C" w14:textId="78EFD747" w:rsidR="00E8598C" w:rsidRDefault="00E8598C" w:rsidP="00E8598C">
      <w:pPr>
        <w:pStyle w:val="ListParagraph"/>
        <w:numPr>
          <w:ilvl w:val="0"/>
          <w:numId w:val="15"/>
        </w:numPr>
        <w:spacing w:after="0"/>
      </w:pPr>
      <w:r>
        <w:t>Surabaya: 1.500 ton</w:t>
      </w:r>
    </w:p>
    <w:p w14:paraId="6557485C" w14:textId="105A72B9" w:rsidR="00E8598C" w:rsidRDefault="00E8598C" w:rsidP="00E8598C">
      <w:pPr>
        <w:pStyle w:val="ListParagraph"/>
        <w:numPr>
          <w:ilvl w:val="0"/>
          <w:numId w:val="15"/>
        </w:numPr>
        <w:spacing w:after="0"/>
      </w:pPr>
      <w:r>
        <w:t>Makassar: 900 ton</w:t>
      </w:r>
    </w:p>
    <w:p w14:paraId="607FD560" w14:textId="108D75F1" w:rsidR="00E8598C" w:rsidRDefault="00E8598C" w:rsidP="00E8598C">
      <w:pPr>
        <w:pStyle w:val="ListParagraph"/>
        <w:numPr>
          <w:ilvl w:val="0"/>
          <w:numId w:val="15"/>
        </w:numPr>
        <w:spacing w:after="0"/>
      </w:pPr>
      <w:r>
        <w:t>Denpasar: 760 ton</w:t>
      </w:r>
    </w:p>
    <w:p w14:paraId="1DF266B6" w14:textId="77777777" w:rsidR="00E8598C" w:rsidRDefault="00E8598C" w:rsidP="00E8598C">
      <w:pPr>
        <w:spacing w:after="0"/>
      </w:pPr>
    </w:p>
    <w:p w14:paraId="54093357" w14:textId="2329A98E" w:rsidR="00E8598C" w:rsidRDefault="00E8598C" w:rsidP="00E8598C">
      <w:pPr>
        <w:spacing w:after="0"/>
      </w:pPr>
      <w:r>
        <w:t xml:space="preserve">(Total </w:t>
      </w:r>
      <w:proofErr w:type="spellStart"/>
      <w:r>
        <w:t>permintaan</w:t>
      </w:r>
      <w:proofErr w:type="spellEnd"/>
      <w:r>
        <w:t>: 4.360 ton)</w:t>
      </w:r>
    </w:p>
    <w:p w14:paraId="1F2B87B6" w14:textId="77777777" w:rsidR="00135383" w:rsidRDefault="00135383" w:rsidP="00E8598C">
      <w:pPr>
        <w:spacing w:after="0"/>
      </w:pPr>
    </w:p>
    <w:p w14:paraId="4DBB7447" w14:textId="64021440" w:rsidR="009A7C93" w:rsidRDefault="00E4639C" w:rsidP="00985E82">
      <w:pPr>
        <w:spacing w:after="0"/>
      </w:pPr>
      <w:proofErr w:type="spellStart"/>
      <w:r w:rsidRPr="00985E82">
        <w:rPr>
          <w:sz w:val="24"/>
          <w:szCs w:val="24"/>
        </w:rPr>
        <w:t>Biaya</w:t>
      </w:r>
      <w:proofErr w:type="spellEnd"/>
      <w:r w:rsidRPr="00985E82">
        <w:rPr>
          <w:sz w:val="24"/>
          <w:szCs w:val="24"/>
        </w:rPr>
        <w:t xml:space="preserve"> </w:t>
      </w:r>
      <w:proofErr w:type="spellStart"/>
      <w:r w:rsidRPr="00985E82">
        <w:rPr>
          <w:sz w:val="24"/>
          <w:szCs w:val="24"/>
        </w:rPr>
        <w:t>pengiriman</w:t>
      </w:r>
      <w:proofErr w:type="spellEnd"/>
      <w:r w:rsidRPr="00985E82">
        <w:rPr>
          <w:sz w:val="24"/>
          <w:szCs w:val="24"/>
        </w:rPr>
        <w:t xml:space="preserve"> </w:t>
      </w:r>
      <w:r w:rsidR="00985E82" w:rsidRPr="00985E82">
        <w:rPr>
          <w:sz w:val="24"/>
          <w:szCs w:val="24"/>
        </w:rPr>
        <w:t xml:space="preserve">per ton </w:t>
      </w:r>
      <w:r w:rsidRPr="00985E82">
        <w:rPr>
          <w:sz w:val="24"/>
          <w:szCs w:val="24"/>
        </w:rPr>
        <w:t>(</w:t>
      </w:r>
      <w:proofErr w:type="spellStart"/>
      <w:r w:rsidRPr="00985E82">
        <w:rPr>
          <w:sz w:val="24"/>
          <w:szCs w:val="24"/>
        </w:rPr>
        <w:t>dalam</w:t>
      </w:r>
      <w:proofErr w:type="spellEnd"/>
      <w:r w:rsidRPr="00985E82">
        <w:rPr>
          <w:sz w:val="24"/>
          <w:szCs w:val="24"/>
        </w:rPr>
        <w:t xml:space="preserve"> </w:t>
      </w:r>
      <w:proofErr w:type="spellStart"/>
      <w:r w:rsidRPr="00985E82">
        <w:rPr>
          <w:sz w:val="24"/>
          <w:szCs w:val="24"/>
        </w:rPr>
        <w:t>ribuan</w:t>
      </w:r>
      <w:proofErr w:type="spellEnd"/>
      <w:r w:rsidRPr="00985E82">
        <w:rPr>
          <w:sz w:val="24"/>
          <w:szCs w:val="24"/>
        </w:rPr>
        <w:t xml:space="preserve"> rupiah</w:t>
      </w:r>
      <w:proofErr w:type="gramStart"/>
      <w:r w:rsidRPr="00985E82">
        <w:rPr>
          <w:sz w:val="24"/>
          <w:szCs w:val="24"/>
        </w:rPr>
        <w:t>)</w:t>
      </w:r>
      <w:r w:rsidR="00135383">
        <w:rPr>
          <w:sz w:val="24"/>
          <w:szCs w:val="24"/>
        </w:rPr>
        <w:t xml:space="preserve"> </w:t>
      </w:r>
      <w:r w:rsidRPr="00985E82">
        <w:rPr>
          <w:sz w:val="24"/>
          <w:szCs w:val="24"/>
        </w:rPr>
        <w:t>:</w:t>
      </w:r>
      <w:proofErr w:type="gramEnd"/>
    </w:p>
    <w:tbl>
      <w:tblPr>
        <w:tblStyle w:val="TableGrid"/>
        <w:tblW w:w="9072" w:type="dxa"/>
        <w:tblLayout w:type="fixed"/>
        <w:tblLook w:val="04A0" w:firstRow="1" w:lastRow="0" w:firstColumn="1" w:lastColumn="0" w:noHBand="0" w:noVBand="1"/>
      </w:tblPr>
      <w:tblGrid>
        <w:gridCol w:w="2268"/>
        <w:gridCol w:w="1701"/>
        <w:gridCol w:w="1701"/>
        <w:gridCol w:w="1701"/>
        <w:gridCol w:w="1701"/>
      </w:tblGrid>
      <w:tr w:rsidR="00580BC3" w14:paraId="7E62D170" w14:textId="77777777" w:rsidTr="00010D63">
        <w:trPr>
          <w:trHeight w:val="283"/>
        </w:trPr>
        <w:tc>
          <w:tcPr>
            <w:tcW w:w="2268" w:type="dxa"/>
          </w:tcPr>
          <w:p w14:paraId="4A3B6D56" w14:textId="108F0BE9" w:rsidR="00E8598C" w:rsidRDefault="00E8598C" w:rsidP="00010D63">
            <w:pPr>
              <w:jc w:val="center"/>
            </w:pPr>
            <w:proofErr w:type="spellStart"/>
            <w:r>
              <w:t>Sumber</w:t>
            </w:r>
            <w:proofErr w:type="spellEnd"/>
            <w:r>
              <w:t xml:space="preserve"> \ </w:t>
            </w:r>
            <w:proofErr w:type="spellStart"/>
            <w:r>
              <w:t>tujuan</w:t>
            </w:r>
            <w:proofErr w:type="spellEnd"/>
          </w:p>
        </w:tc>
        <w:tc>
          <w:tcPr>
            <w:tcW w:w="1701" w:type="dxa"/>
          </w:tcPr>
          <w:p w14:paraId="64DE5E65" w14:textId="142ECA90" w:rsidR="00E8598C" w:rsidRDefault="00E8598C" w:rsidP="00010D63">
            <w:pPr>
              <w:jc w:val="center"/>
            </w:pPr>
            <w:r>
              <w:t>Medan</w:t>
            </w:r>
          </w:p>
        </w:tc>
        <w:tc>
          <w:tcPr>
            <w:tcW w:w="1701" w:type="dxa"/>
          </w:tcPr>
          <w:p w14:paraId="41D846F2" w14:textId="1BE84647" w:rsidR="00E8598C" w:rsidRDefault="00E8598C" w:rsidP="00010D63">
            <w:pPr>
              <w:jc w:val="center"/>
            </w:pPr>
            <w:r>
              <w:t>Surabaya</w:t>
            </w:r>
          </w:p>
        </w:tc>
        <w:tc>
          <w:tcPr>
            <w:tcW w:w="1701" w:type="dxa"/>
          </w:tcPr>
          <w:p w14:paraId="21268E3A" w14:textId="31510B40" w:rsidR="00E8598C" w:rsidRDefault="00E8598C" w:rsidP="00010D63">
            <w:pPr>
              <w:jc w:val="center"/>
            </w:pPr>
            <w:proofErr w:type="spellStart"/>
            <w:r>
              <w:t>makasar</w:t>
            </w:r>
            <w:proofErr w:type="spellEnd"/>
          </w:p>
        </w:tc>
        <w:tc>
          <w:tcPr>
            <w:tcW w:w="1701" w:type="dxa"/>
          </w:tcPr>
          <w:p w14:paraId="5F2B1884" w14:textId="3102064F" w:rsidR="00E8598C" w:rsidRDefault="00E8598C" w:rsidP="00010D63">
            <w:pPr>
              <w:jc w:val="center"/>
            </w:pPr>
            <w:proofErr w:type="spellStart"/>
            <w:r>
              <w:t>denpasar</w:t>
            </w:r>
            <w:proofErr w:type="spellEnd"/>
          </w:p>
        </w:tc>
      </w:tr>
      <w:tr w:rsidR="00580BC3" w14:paraId="64CE7BA9" w14:textId="77777777" w:rsidTr="00010D63">
        <w:trPr>
          <w:trHeight w:val="283"/>
        </w:trPr>
        <w:tc>
          <w:tcPr>
            <w:tcW w:w="2268" w:type="dxa"/>
          </w:tcPr>
          <w:p w14:paraId="3009B298" w14:textId="3FBA3377" w:rsidR="00E8598C" w:rsidRDefault="00E8598C" w:rsidP="00010D63">
            <w:pPr>
              <w:jc w:val="center"/>
            </w:pPr>
            <w:r>
              <w:t>Lampung</w:t>
            </w:r>
          </w:p>
        </w:tc>
        <w:tc>
          <w:tcPr>
            <w:tcW w:w="1701" w:type="dxa"/>
          </w:tcPr>
          <w:p w14:paraId="7F154343" w14:textId="45244FC8" w:rsidR="00E8598C" w:rsidRDefault="00E8598C" w:rsidP="00010D63">
            <w:pPr>
              <w:jc w:val="center"/>
            </w:pPr>
            <w:r>
              <w:t>10</w:t>
            </w:r>
          </w:p>
        </w:tc>
        <w:tc>
          <w:tcPr>
            <w:tcW w:w="1701" w:type="dxa"/>
          </w:tcPr>
          <w:p w14:paraId="6DC25D92" w14:textId="5E3C0478" w:rsidR="00E8598C" w:rsidRDefault="00E8598C" w:rsidP="00010D63">
            <w:pPr>
              <w:jc w:val="center"/>
            </w:pPr>
            <w:r>
              <w:t>12</w:t>
            </w:r>
          </w:p>
        </w:tc>
        <w:tc>
          <w:tcPr>
            <w:tcW w:w="1701" w:type="dxa"/>
          </w:tcPr>
          <w:p w14:paraId="548C8A2C" w14:textId="552C6904" w:rsidR="00E8598C" w:rsidRDefault="00E8598C" w:rsidP="00010D63">
            <w:pPr>
              <w:jc w:val="center"/>
            </w:pPr>
            <w:r>
              <w:t>15</w:t>
            </w:r>
          </w:p>
        </w:tc>
        <w:tc>
          <w:tcPr>
            <w:tcW w:w="1701" w:type="dxa"/>
          </w:tcPr>
          <w:p w14:paraId="2E9D95A0" w14:textId="6F369DFE" w:rsidR="00E8598C" w:rsidRDefault="00E8598C" w:rsidP="00010D63">
            <w:pPr>
              <w:jc w:val="center"/>
            </w:pPr>
            <w:r>
              <w:t>18</w:t>
            </w:r>
          </w:p>
        </w:tc>
      </w:tr>
      <w:tr w:rsidR="00580BC3" w14:paraId="31595D82" w14:textId="77777777" w:rsidTr="00010D63">
        <w:trPr>
          <w:trHeight w:val="283"/>
        </w:trPr>
        <w:tc>
          <w:tcPr>
            <w:tcW w:w="2268" w:type="dxa"/>
          </w:tcPr>
          <w:p w14:paraId="606AF3AF" w14:textId="7A323C20" w:rsidR="00E8598C" w:rsidRDefault="00E8598C" w:rsidP="00010D63">
            <w:pPr>
              <w:jc w:val="center"/>
            </w:pPr>
            <w:proofErr w:type="spellStart"/>
            <w:r>
              <w:t>Kep.bangka</w:t>
            </w:r>
            <w:proofErr w:type="spellEnd"/>
            <w:r>
              <w:t xml:space="preserve"> </w:t>
            </w:r>
            <w:proofErr w:type="spellStart"/>
            <w:r>
              <w:t>belitung</w:t>
            </w:r>
            <w:proofErr w:type="spellEnd"/>
          </w:p>
        </w:tc>
        <w:tc>
          <w:tcPr>
            <w:tcW w:w="1701" w:type="dxa"/>
          </w:tcPr>
          <w:p w14:paraId="021372FE" w14:textId="6693705B" w:rsidR="00E8598C" w:rsidRDefault="00E8598C" w:rsidP="00010D63">
            <w:pPr>
              <w:jc w:val="center"/>
            </w:pPr>
            <w:r>
              <w:t>8</w:t>
            </w:r>
          </w:p>
        </w:tc>
        <w:tc>
          <w:tcPr>
            <w:tcW w:w="1701" w:type="dxa"/>
          </w:tcPr>
          <w:p w14:paraId="3F2F3BC3" w14:textId="5B074768" w:rsidR="00E8598C" w:rsidRDefault="00E8598C" w:rsidP="00010D63">
            <w:pPr>
              <w:jc w:val="center"/>
            </w:pPr>
            <w:r>
              <w:t>14</w:t>
            </w:r>
          </w:p>
        </w:tc>
        <w:tc>
          <w:tcPr>
            <w:tcW w:w="1701" w:type="dxa"/>
          </w:tcPr>
          <w:p w14:paraId="1214783E" w14:textId="01C38D05" w:rsidR="00E8598C" w:rsidRDefault="00E8598C" w:rsidP="00010D63">
            <w:pPr>
              <w:jc w:val="center"/>
            </w:pPr>
            <w:r>
              <w:t>16</w:t>
            </w:r>
          </w:p>
        </w:tc>
        <w:tc>
          <w:tcPr>
            <w:tcW w:w="1701" w:type="dxa"/>
          </w:tcPr>
          <w:p w14:paraId="3655A92F" w14:textId="61455B37" w:rsidR="00E8598C" w:rsidRDefault="00E8598C" w:rsidP="00010D63">
            <w:pPr>
              <w:jc w:val="center"/>
            </w:pPr>
            <w:r>
              <w:t>20</w:t>
            </w:r>
          </w:p>
        </w:tc>
      </w:tr>
      <w:tr w:rsidR="00580BC3" w14:paraId="042CD293" w14:textId="77777777" w:rsidTr="00010D63">
        <w:trPr>
          <w:trHeight w:val="283"/>
        </w:trPr>
        <w:tc>
          <w:tcPr>
            <w:tcW w:w="2268" w:type="dxa"/>
          </w:tcPr>
          <w:p w14:paraId="4C652329" w14:textId="0128F49F" w:rsidR="00E8598C" w:rsidRDefault="00E8598C" w:rsidP="00010D63">
            <w:pPr>
              <w:jc w:val="center"/>
            </w:pPr>
            <w:proofErr w:type="spellStart"/>
            <w:r>
              <w:t>Kep.riau</w:t>
            </w:r>
            <w:proofErr w:type="spellEnd"/>
          </w:p>
        </w:tc>
        <w:tc>
          <w:tcPr>
            <w:tcW w:w="1701" w:type="dxa"/>
          </w:tcPr>
          <w:p w14:paraId="5F02BB0D" w14:textId="3CC92B8A" w:rsidR="00E8598C" w:rsidRDefault="00E8598C" w:rsidP="00010D63">
            <w:pPr>
              <w:jc w:val="center"/>
            </w:pPr>
            <w:r>
              <w:t>6</w:t>
            </w:r>
          </w:p>
        </w:tc>
        <w:tc>
          <w:tcPr>
            <w:tcW w:w="1701" w:type="dxa"/>
          </w:tcPr>
          <w:p w14:paraId="06CED5CA" w14:textId="456F20DE" w:rsidR="00E8598C" w:rsidRDefault="00E8598C" w:rsidP="00010D63">
            <w:pPr>
              <w:jc w:val="center"/>
            </w:pPr>
            <w:r>
              <w:t>10</w:t>
            </w:r>
          </w:p>
        </w:tc>
        <w:tc>
          <w:tcPr>
            <w:tcW w:w="1701" w:type="dxa"/>
          </w:tcPr>
          <w:p w14:paraId="47EC67B8" w14:textId="44007E64" w:rsidR="00E8598C" w:rsidRDefault="00E8598C" w:rsidP="00010D63">
            <w:pPr>
              <w:jc w:val="center"/>
            </w:pPr>
            <w:r>
              <w:t>12</w:t>
            </w:r>
          </w:p>
        </w:tc>
        <w:tc>
          <w:tcPr>
            <w:tcW w:w="1701" w:type="dxa"/>
          </w:tcPr>
          <w:p w14:paraId="5353E6AB" w14:textId="5837BC7C" w:rsidR="00E8598C" w:rsidRDefault="00E8598C" w:rsidP="00010D63">
            <w:pPr>
              <w:jc w:val="center"/>
            </w:pPr>
            <w:r>
              <w:t>16</w:t>
            </w:r>
          </w:p>
        </w:tc>
      </w:tr>
      <w:tr w:rsidR="00580BC3" w14:paraId="44E79419" w14:textId="77777777" w:rsidTr="00010D63">
        <w:trPr>
          <w:trHeight w:val="283"/>
        </w:trPr>
        <w:tc>
          <w:tcPr>
            <w:tcW w:w="2268" w:type="dxa"/>
          </w:tcPr>
          <w:p w14:paraId="46970F5E" w14:textId="314446DD" w:rsidR="00E8598C" w:rsidRDefault="00E8598C" w:rsidP="00010D63">
            <w:pPr>
              <w:jc w:val="center"/>
            </w:pPr>
            <w:r>
              <w:t xml:space="preserve">DKI </w:t>
            </w:r>
            <w:proofErr w:type="spellStart"/>
            <w:r>
              <w:t>jakarta</w:t>
            </w:r>
            <w:proofErr w:type="spellEnd"/>
          </w:p>
        </w:tc>
        <w:tc>
          <w:tcPr>
            <w:tcW w:w="1701" w:type="dxa"/>
          </w:tcPr>
          <w:p w14:paraId="2C356B4E" w14:textId="4D2BEBC2" w:rsidR="00E8598C" w:rsidRDefault="00E8598C" w:rsidP="00010D63">
            <w:pPr>
              <w:jc w:val="center"/>
            </w:pPr>
            <w:r>
              <w:t>12</w:t>
            </w:r>
          </w:p>
        </w:tc>
        <w:tc>
          <w:tcPr>
            <w:tcW w:w="1701" w:type="dxa"/>
          </w:tcPr>
          <w:p w14:paraId="1862673B" w14:textId="29004B51" w:rsidR="00E8598C" w:rsidRDefault="00E8598C" w:rsidP="00010D63">
            <w:pPr>
              <w:jc w:val="center"/>
            </w:pPr>
            <w:r>
              <w:t>8</w:t>
            </w:r>
          </w:p>
        </w:tc>
        <w:tc>
          <w:tcPr>
            <w:tcW w:w="1701" w:type="dxa"/>
          </w:tcPr>
          <w:p w14:paraId="121EF863" w14:textId="05197C7A" w:rsidR="00E8598C" w:rsidRDefault="00E8598C" w:rsidP="00010D63">
            <w:pPr>
              <w:jc w:val="center"/>
            </w:pPr>
            <w:r>
              <w:t>14</w:t>
            </w:r>
          </w:p>
        </w:tc>
        <w:tc>
          <w:tcPr>
            <w:tcW w:w="1701" w:type="dxa"/>
          </w:tcPr>
          <w:p w14:paraId="492B990C" w14:textId="627F62D3" w:rsidR="00E8598C" w:rsidRDefault="00E8598C" w:rsidP="00010D63">
            <w:pPr>
              <w:jc w:val="center"/>
            </w:pPr>
            <w:r>
              <w:t>10</w:t>
            </w:r>
          </w:p>
        </w:tc>
      </w:tr>
      <w:tr w:rsidR="00580BC3" w14:paraId="2E350E4D" w14:textId="77777777" w:rsidTr="00010D63">
        <w:trPr>
          <w:trHeight w:val="283"/>
        </w:trPr>
        <w:tc>
          <w:tcPr>
            <w:tcW w:w="2268" w:type="dxa"/>
          </w:tcPr>
          <w:p w14:paraId="032959A1" w14:textId="3745B9E0" w:rsidR="00E8598C" w:rsidRDefault="00E8598C" w:rsidP="00010D63">
            <w:pPr>
              <w:jc w:val="center"/>
            </w:pPr>
            <w:r>
              <w:t>Jawa barat</w:t>
            </w:r>
          </w:p>
        </w:tc>
        <w:tc>
          <w:tcPr>
            <w:tcW w:w="1701" w:type="dxa"/>
          </w:tcPr>
          <w:p w14:paraId="64602118" w14:textId="17213329" w:rsidR="00E8598C" w:rsidRDefault="00E8598C" w:rsidP="00010D63">
            <w:pPr>
              <w:jc w:val="center"/>
            </w:pPr>
            <w:r>
              <w:t>14</w:t>
            </w:r>
          </w:p>
        </w:tc>
        <w:tc>
          <w:tcPr>
            <w:tcW w:w="1701" w:type="dxa"/>
          </w:tcPr>
          <w:p w14:paraId="56E28AFC" w14:textId="6FB45A0C" w:rsidR="00E8598C" w:rsidRDefault="00E8598C" w:rsidP="00010D63">
            <w:pPr>
              <w:jc w:val="center"/>
            </w:pPr>
            <w:r>
              <w:t>6</w:t>
            </w:r>
          </w:p>
        </w:tc>
        <w:tc>
          <w:tcPr>
            <w:tcW w:w="1701" w:type="dxa"/>
          </w:tcPr>
          <w:p w14:paraId="4BFABA4A" w14:textId="2236334E" w:rsidR="00E8598C" w:rsidRDefault="00E8598C" w:rsidP="00010D63">
            <w:pPr>
              <w:jc w:val="center"/>
            </w:pPr>
            <w:r>
              <w:t>10</w:t>
            </w:r>
          </w:p>
        </w:tc>
        <w:tc>
          <w:tcPr>
            <w:tcW w:w="1701" w:type="dxa"/>
          </w:tcPr>
          <w:p w14:paraId="6CC9936E" w14:textId="0002F2D3" w:rsidR="00E8598C" w:rsidRDefault="00E8598C" w:rsidP="00010D63">
            <w:pPr>
              <w:jc w:val="center"/>
            </w:pPr>
            <w:r>
              <w:t>12</w:t>
            </w:r>
          </w:p>
        </w:tc>
      </w:tr>
    </w:tbl>
    <w:p w14:paraId="3C104480" w14:textId="77777777" w:rsidR="00E8598C" w:rsidRDefault="00E8598C" w:rsidP="00985E82">
      <w:pPr>
        <w:spacing w:after="0"/>
      </w:pPr>
    </w:p>
    <w:p w14:paraId="1A7FAD4B" w14:textId="77777777" w:rsidR="00D70C3B" w:rsidRDefault="00D70C3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2B68B544" w14:textId="3FD64772" w:rsidR="009A7C93" w:rsidRDefault="00E4639C">
      <w:pPr>
        <w:pStyle w:val="Heading1"/>
      </w:pPr>
      <w:r>
        <w:lastRenderedPageBreak/>
        <w:t>3. FORMULASI MATEMATIS</w:t>
      </w:r>
    </w:p>
    <w:p w14:paraId="39F43B35" w14:textId="77777777" w:rsidR="00985E82" w:rsidRPr="00985E82" w:rsidRDefault="00985E82" w:rsidP="00985E82">
      <w:pPr>
        <w:spacing w:before="240" w:after="0"/>
      </w:pPr>
      <w:proofErr w:type="spellStart"/>
      <w:r w:rsidRPr="00985E82">
        <w:t>Variabel</w:t>
      </w:r>
      <w:proofErr w:type="spellEnd"/>
      <w:r w:rsidRPr="00985E82">
        <w:t xml:space="preserve"> Keputusan:</w:t>
      </w:r>
    </w:p>
    <w:p w14:paraId="423738D9" w14:textId="47CA1EA7" w:rsidR="00141658" w:rsidRPr="00C277A9" w:rsidRDefault="00000000" w:rsidP="00C277A9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985E82" w:rsidRPr="00985E82">
        <w:t>= jumlah</w:t>
      </w:r>
      <w:r w:rsidR="00C277A9">
        <w:t xml:space="preserve"> ton</w:t>
      </w:r>
      <w:r w:rsidR="00985E82" w:rsidRPr="00985E82">
        <w:t xml:space="preserve"> padi yang </w:t>
      </w:r>
      <w:proofErr w:type="spellStart"/>
      <w:r w:rsidR="00985E82" w:rsidRPr="00985E82">
        <w:t>dikirim</w:t>
      </w:r>
      <w:proofErr w:type="spellEnd"/>
      <w:r w:rsidR="00985E82" w:rsidRPr="00985E82">
        <w:t xml:space="preserve"> </w:t>
      </w:r>
      <w:proofErr w:type="spellStart"/>
      <w:r w:rsidR="00985E82" w:rsidRPr="00985E82">
        <w:t>dari</w:t>
      </w:r>
      <w:proofErr w:type="spellEnd"/>
      <w:r w:rsidR="00985E82" w:rsidRPr="00985E82">
        <w:t xml:space="preserve"> </w:t>
      </w:r>
      <w:proofErr w:type="spellStart"/>
      <w:r w:rsidR="00C277A9">
        <w:t>provinsi</w:t>
      </w:r>
      <w:proofErr w:type="spellEnd"/>
      <w:r w:rsidR="00985E82" w:rsidRPr="00985E82">
        <w:t xml:space="preserve"> </w:t>
      </w:r>
      <m:oMath>
        <m:r>
          <w:rPr>
            <w:rFonts w:ascii="Cambria Math" w:hAnsi="Cambria Math"/>
          </w:rPr>
          <m:t>i</m:t>
        </m:r>
      </m:oMath>
      <w:r w:rsidR="00985E82" w:rsidRPr="00985E82">
        <w:t xml:space="preserve">  ke</w:t>
      </w:r>
      <w:r w:rsidR="00C277A9">
        <w:t xml:space="preserve"> </w:t>
      </w:r>
      <w:proofErr w:type="spellStart"/>
      <w:r w:rsidR="00C277A9">
        <w:t>kota</w:t>
      </w:r>
      <w:proofErr w:type="spellEnd"/>
      <w:r w:rsidR="00C277A9">
        <w:t xml:space="preserve">  </w:t>
      </w:r>
      <m:oMath>
        <m:r>
          <w:rPr>
            <w:rFonts w:ascii="Cambria Math" w:hAnsi="Cambria Math"/>
          </w:rPr>
          <m:t>j</m:t>
        </m:r>
      </m:oMath>
      <w:r w:rsidR="00C277A9">
        <w:t>.</w:t>
      </w:r>
      <w:r w:rsidR="00E4639C">
        <w:br/>
      </w:r>
      <w:proofErr w:type="spellStart"/>
      <w:r w:rsidR="00141658" w:rsidRPr="00141658">
        <w:rPr>
          <w:b/>
          <w:bCs/>
        </w:rPr>
        <w:t>Fungsi</w:t>
      </w:r>
      <w:proofErr w:type="spellEnd"/>
      <w:r w:rsidR="00141658" w:rsidRPr="00141658">
        <w:rPr>
          <w:b/>
          <w:bCs/>
        </w:rPr>
        <w:t xml:space="preserve"> Tujuan:</w:t>
      </w:r>
    </w:p>
    <w:p w14:paraId="5B8CABBB" w14:textId="77777777" w:rsidR="00141658" w:rsidRPr="00141658" w:rsidRDefault="00141658" w:rsidP="00141658">
      <w:pPr>
        <w:spacing w:after="0"/>
      </w:pPr>
      <w:proofErr w:type="spellStart"/>
      <w:r w:rsidRPr="00141658">
        <w:t>Meminimalkan</w:t>
      </w:r>
      <w:proofErr w:type="spellEnd"/>
      <w:r w:rsidRPr="00141658">
        <w:t xml:space="preserve"> total </w:t>
      </w:r>
      <w:proofErr w:type="spellStart"/>
      <w:r w:rsidRPr="00141658">
        <w:t>biaya</w:t>
      </w:r>
      <w:proofErr w:type="spellEnd"/>
      <w:r w:rsidRPr="00141658">
        <w:t xml:space="preserve"> </w:t>
      </w:r>
      <w:proofErr w:type="spellStart"/>
      <w:r w:rsidRPr="00141658">
        <w:t>distribusi</w:t>
      </w:r>
      <w:proofErr w:type="spellEnd"/>
      <w:r w:rsidRPr="00141658">
        <w:t>:</w:t>
      </w:r>
    </w:p>
    <w:p w14:paraId="50141B41" w14:textId="29070CF9" w:rsidR="00C277A9" w:rsidRDefault="00C277A9" w:rsidP="00141658">
      <w:pPr>
        <w:spacing w:after="0"/>
      </w:pPr>
      <w:r w:rsidRPr="00C277A9">
        <w:t>Min </w:t>
      </w:r>
      <w:r w:rsidRPr="00C277A9">
        <w:rPr>
          <w:i/>
          <w:iCs/>
        </w:rPr>
        <w:t>Z</w:t>
      </w:r>
      <w:r w:rsidRPr="00C277A9">
        <w:t>=</w:t>
      </w:r>
      <w:r>
        <w:t xml:space="preserve"> </w:t>
      </w:r>
      <w:r w:rsidRPr="00C277A9">
        <w:t>10</w:t>
      </w:r>
      <w:r w:rsidRPr="00C277A9">
        <w:rPr>
          <w:i/>
          <w:iCs/>
        </w:rPr>
        <w:t>X</w:t>
      </w:r>
      <w:r w:rsidRPr="00C277A9">
        <w:t>11</w:t>
      </w:r>
      <w:r>
        <w:t xml:space="preserve"> </w:t>
      </w:r>
      <w:r w:rsidRPr="00C277A9">
        <w:t>​+</w:t>
      </w:r>
      <w:r>
        <w:t xml:space="preserve"> </w:t>
      </w:r>
      <w:r w:rsidRPr="00C277A9">
        <w:t>12</w:t>
      </w:r>
      <w:r w:rsidRPr="00C277A9">
        <w:rPr>
          <w:i/>
          <w:iCs/>
        </w:rPr>
        <w:t>X</w:t>
      </w:r>
      <w:r w:rsidRPr="00C277A9">
        <w:t>12</w:t>
      </w:r>
      <w:r>
        <w:t xml:space="preserve"> </w:t>
      </w:r>
      <w:r w:rsidRPr="00C277A9">
        <w:t>​+</w:t>
      </w:r>
      <w:r>
        <w:t xml:space="preserve"> </w:t>
      </w:r>
      <w:r w:rsidRPr="00C277A9">
        <w:t>15</w:t>
      </w:r>
      <w:r w:rsidRPr="00C277A9">
        <w:rPr>
          <w:i/>
          <w:iCs/>
        </w:rPr>
        <w:t>X</w:t>
      </w:r>
      <w:r w:rsidRPr="00C277A9">
        <w:t>13</w:t>
      </w:r>
      <w:r>
        <w:t xml:space="preserve"> </w:t>
      </w:r>
      <w:r w:rsidRPr="00C277A9">
        <w:t>​+</w:t>
      </w:r>
      <w:r>
        <w:t xml:space="preserve"> </w:t>
      </w:r>
      <w:r w:rsidRPr="00C277A9">
        <w:t>18</w:t>
      </w:r>
      <w:r w:rsidRPr="00C277A9">
        <w:rPr>
          <w:i/>
          <w:iCs/>
        </w:rPr>
        <w:t>X</w:t>
      </w:r>
      <w:r w:rsidRPr="00C277A9">
        <w:t>14</w:t>
      </w:r>
      <w:r>
        <w:t xml:space="preserve"> </w:t>
      </w:r>
      <w:r w:rsidRPr="00C277A9">
        <w:t>​+</w:t>
      </w:r>
      <w:r>
        <w:t xml:space="preserve"> </w:t>
      </w:r>
      <w:r w:rsidRPr="00C277A9">
        <w:t>8</w:t>
      </w:r>
      <w:r w:rsidRPr="00C277A9">
        <w:rPr>
          <w:i/>
          <w:iCs/>
        </w:rPr>
        <w:t>X</w:t>
      </w:r>
      <w:r w:rsidRPr="00C277A9">
        <w:t>21</w:t>
      </w:r>
      <w:r>
        <w:t xml:space="preserve"> </w:t>
      </w:r>
      <w:r w:rsidRPr="00C277A9">
        <w:t>​+</w:t>
      </w:r>
      <w:r>
        <w:t xml:space="preserve"> </w:t>
      </w:r>
      <w:r w:rsidRPr="00C277A9">
        <w:t>14</w:t>
      </w:r>
      <w:r w:rsidRPr="00C277A9">
        <w:rPr>
          <w:i/>
          <w:iCs/>
        </w:rPr>
        <w:t>X</w:t>
      </w:r>
      <w:r w:rsidRPr="00C277A9">
        <w:t>22</w:t>
      </w:r>
      <w:r>
        <w:t xml:space="preserve"> </w:t>
      </w:r>
      <w:r w:rsidRPr="00C277A9">
        <w:t>​+</w:t>
      </w:r>
      <w:r>
        <w:t xml:space="preserve"> </w:t>
      </w:r>
      <w:r w:rsidRPr="00C277A9">
        <w:t>16</w:t>
      </w:r>
      <w:r w:rsidRPr="00C277A9">
        <w:rPr>
          <w:i/>
          <w:iCs/>
        </w:rPr>
        <w:t>X</w:t>
      </w:r>
      <w:r w:rsidRPr="00C277A9">
        <w:t>23</w:t>
      </w:r>
      <w:r>
        <w:t xml:space="preserve"> </w:t>
      </w:r>
      <w:r w:rsidRPr="00C277A9">
        <w:t>​+</w:t>
      </w:r>
      <w:r>
        <w:t xml:space="preserve"> </w:t>
      </w:r>
      <w:r w:rsidRPr="00C277A9">
        <w:t>20</w:t>
      </w:r>
      <w:r w:rsidRPr="00C277A9">
        <w:rPr>
          <w:i/>
          <w:iCs/>
        </w:rPr>
        <w:t>X</w:t>
      </w:r>
      <w:r w:rsidRPr="00C277A9">
        <w:t>24</w:t>
      </w:r>
      <w:r>
        <w:t xml:space="preserve"> </w:t>
      </w:r>
      <w:r w:rsidRPr="00C277A9">
        <w:t>​+</w:t>
      </w:r>
      <w:r>
        <w:t xml:space="preserve"> </w:t>
      </w:r>
      <w:r w:rsidRPr="00C277A9">
        <w:t>6</w:t>
      </w:r>
      <w:r w:rsidRPr="00C277A9">
        <w:rPr>
          <w:i/>
          <w:iCs/>
        </w:rPr>
        <w:t>X</w:t>
      </w:r>
      <w:r w:rsidRPr="00C277A9">
        <w:t>31</w:t>
      </w:r>
      <w:r>
        <w:t xml:space="preserve"> </w:t>
      </w:r>
      <w:r w:rsidRPr="00C277A9">
        <w:t>​+</w:t>
      </w:r>
      <w:r>
        <w:t xml:space="preserve"> </w:t>
      </w:r>
      <w:r w:rsidRPr="00C277A9">
        <w:t>10</w:t>
      </w:r>
      <w:r w:rsidRPr="00C277A9">
        <w:rPr>
          <w:i/>
          <w:iCs/>
        </w:rPr>
        <w:t>X</w:t>
      </w:r>
      <w:r w:rsidRPr="00C277A9">
        <w:t>32</w:t>
      </w:r>
      <w:r>
        <w:t xml:space="preserve"> </w:t>
      </w:r>
      <w:r w:rsidRPr="00C277A9">
        <w:t>​+</w:t>
      </w:r>
      <w:r>
        <w:t xml:space="preserve"> </w:t>
      </w:r>
      <w:r w:rsidRPr="00C277A9">
        <w:t>12</w:t>
      </w:r>
      <w:r w:rsidRPr="00C277A9">
        <w:rPr>
          <w:i/>
          <w:iCs/>
        </w:rPr>
        <w:t>X</w:t>
      </w:r>
      <w:r w:rsidRPr="00C277A9">
        <w:t>33</w:t>
      </w:r>
      <w:r>
        <w:t xml:space="preserve"> </w:t>
      </w:r>
      <w:r w:rsidRPr="00C277A9">
        <w:t>​+</w:t>
      </w:r>
      <w:r>
        <w:t xml:space="preserve"> </w:t>
      </w:r>
      <w:r w:rsidRPr="00C277A9">
        <w:t>16</w:t>
      </w:r>
      <w:r w:rsidRPr="00C277A9">
        <w:rPr>
          <w:i/>
          <w:iCs/>
        </w:rPr>
        <w:t>X</w:t>
      </w:r>
      <w:r w:rsidRPr="00C277A9">
        <w:t>34​</w:t>
      </w:r>
      <w:r>
        <w:t xml:space="preserve"> </w:t>
      </w:r>
      <w:r w:rsidRPr="00C277A9">
        <w:t>+</w:t>
      </w:r>
      <w:r>
        <w:t xml:space="preserve"> </w:t>
      </w:r>
      <w:r w:rsidRPr="00C277A9">
        <w:t>12</w:t>
      </w:r>
      <w:r w:rsidRPr="00C277A9">
        <w:rPr>
          <w:i/>
          <w:iCs/>
        </w:rPr>
        <w:t>X</w:t>
      </w:r>
      <w:r w:rsidRPr="00C277A9">
        <w:t>41</w:t>
      </w:r>
      <w:r>
        <w:t xml:space="preserve"> </w:t>
      </w:r>
      <w:r w:rsidRPr="00C277A9">
        <w:t>​+</w:t>
      </w:r>
      <w:r>
        <w:t xml:space="preserve"> </w:t>
      </w:r>
      <w:r w:rsidRPr="00C277A9">
        <w:t>8</w:t>
      </w:r>
      <w:r w:rsidRPr="00C277A9">
        <w:rPr>
          <w:i/>
          <w:iCs/>
        </w:rPr>
        <w:t>X</w:t>
      </w:r>
      <w:r w:rsidRPr="00C277A9">
        <w:t>42</w:t>
      </w:r>
      <w:r>
        <w:t xml:space="preserve"> </w:t>
      </w:r>
      <w:r w:rsidRPr="00C277A9">
        <w:t>​+</w:t>
      </w:r>
      <w:r>
        <w:t xml:space="preserve"> </w:t>
      </w:r>
      <w:r w:rsidRPr="00C277A9">
        <w:t>14</w:t>
      </w:r>
      <w:r w:rsidRPr="00C277A9">
        <w:rPr>
          <w:i/>
          <w:iCs/>
        </w:rPr>
        <w:t>X</w:t>
      </w:r>
      <w:r w:rsidRPr="00C277A9">
        <w:t>43</w:t>
      </w:r>
      <w:r>
        <w:t xml:space="preserve"> </w:t>
      </w:r>
      <w:r w:rsidRPr="00C277A9">
        <w:t>​+</w:t>
      </w:r>
      <w:r>
        <w:t xml:space="preserve"> </w:t>
      </w:r>
      <w:r w:rsidRPr="00C277A9">
        <w:t>10</w:t>
      </w:r>
      <w:r w:rsidRPr="00C277A9">
        <w:rPr>
          <w:i/>
          <w:iCs/>
        </w:rPr>
        <w:t>X</w:t>
      </w:r>
      <w:r w:rsidRPr="00C277A9">
        <w:t>44</w:t>
      </w:r>
      <w:r>
        <w:t xml:space="preserve"> </w:t>
      </w:r>
      <w:r w:rsidRPr="00C277A9">
        <w:t>​+</w:t>
      </w:r>
      <w:r>
        <w:t xml:space="preserve"> </w:t>
      </w:r>
      <w:r w:rsidRPr="00C277A9">
        <w:t>14</w:t>
      </w:r>
      <w:r w:rsidRPr="00C277A9">
        <w:rPr>
          <w:i/>
          <w:iCs/>
        </w:rPr>
        <w:t>X</w:t>
      </w:r>
      <w:r w:rsidRPr="00C277A9">
        <w:t>51</w:t>
      </w:r>
      <w:r>
        <w:t xml:space="preserve"> </w:t>
      </w:r>
      <w:r w:rsidRPr="00C277A9">
        <w:t>​+</w:t>
      </w:r>
      <w:r>
        <w:t xml:space="preserve"> </w:t>
      </w:r>
      <w:r w:rsidRPr="00C277A9">
        <w:t>6</w:t>
      </w:r>
      <w:r w:rsidRPr="00C277A9">
        <w:rPr>
          <w:i/>
          <w:iCs/>
        </w:rPr>
        <w:t>X</w:t>
      </w:r>
      <w:r w:rsidRPr="00C277A9">
        <w:t>52</w:t>
      </w:r>
      <w:r>
        <w:t xml:space="preserve"> </w:t>
      </w:r>
      <w:r w:rsidRPr="00C277A9">
        <w:t>​+</w:t>
      </w:r>
      <w:r>
        <w:t xml:space="preserve"> </w:t>
      </w:r>
      <w:r w:rsidRPr="00C277A9">
        <w:t>10</w:t>
      </w:r>
      <w:r w:rsidRPr="00C277A9">
        <w:rPr>
          <w:i/>
          <w:iCs/>
        </w:rPr>
        <w:t>X</w:t>
      </w:r>
      <w:r w:rsidRPr="00C277A9">
        <w:t>53</w:t>
      </w:r>
      <w:r>
        <w:t xml:space="preserve"> </w:t>
      </w:r>
      <w:r w:rsidRPr="00C277A9">
        <w:t>​+</w:t>
      </w:r>
      <w:r>
        <w:t xml:space="preserve"> </w:t>
      </w:r>
      <w:r w:rsidRPr="00C277A9">
        <w:t>12</w:t>
      </w:r>
      <w:r w:rsidRPr="00C277A9">
        <w:rPr>
          <w:i/>
          <w:iCs/>
        </w:rPr>
        <w:t>X</w:t>
      </w:r>
      <w:r w:rsidRPr="00C277A9">
        <w:t>54</w:t>
      </w:r>
    </w:p>
    <w:p w14:paraId="113EE0C7" w14:textId="1330BECB" w:rsidR="00C277A9" w:rsidRDefault="00E4639C" w:rsidP="00BB637D">
      <w:r>
        <w:br/>
        <w:t xml:space="preserve">Kendala </w:t>
      </w:r>
      <w:proofErr w:type="spellStart"/>
      <w:r>
        <w:t>kapasitas</w:t>
      </w:r>
      <w:proofErr w:type="spellEnd"/>
      <w:r>
        <w:t>:</w:t>
      </w:r>
    </w:p>
    <w:p w14:paraId="1F639CE7" w14:textId="77777777" w:rsidR="00BB637D" w:rsidRDefault="00C277A9" w:rsidP="00141658">
      <w:pPr>
        <w:spacing w:after="0"/>
      </w:pPr>
      <w:r w:rsidRPr="00C277A9">
        <w:t>​</w:t>
      </w:r>
      <w:r w:rsidRPr="00C277A9">
        <w:rPr>
          <w:i/>
          <w:iCs/>
        </w:rPr>
        <w:t>X</w:t>
      </w:r>
      <w:r w:rsidRPr="00C277A9">
        <w:t>11​+</w:t>
      </w:r>
      <w:r w:rsidRPr="00C277A9">
        <w:rPr>
          <w:i/>
          <w:iCs/>
        </w:rPr>
        <w:t>X</w:t>
      </w:r>
      <w:r w:rsidRPr="00C277A9">
        <w:t>12​+</w:t>
      </w:r>
      <w:r w:rsidRPr="00C277A9">
        <w:rPr>
          <w:i/>
          <w:iCs/>
        </w:rPr>
        <w:t>X</w:t>
      </w:r>
      <w:r w:rsidRPr="00C277A9">
        <w:t>13​+</w:t>
      </w:r>
      <w:r w:rsidRPr="00C277A9">
        <w:rPr>
          <w:i/>
          <w:iCs/>
        </w:rPr>
        <w:t>X</w:t>
      </w:r>
      <w:r w:rsidRPr="00C277A9">
        <w:t>14​≤970(LAMPUNG)</w:t>
      </w:r>
    </w:p>
    <w:p w14:paraId="185173B9" w14:textId="77777777" w:rsidR="00BB637D" w:rsidRDefault="00C277A9" w:rsidP="00141658">
      <w:pPr>
        <w:spacing w:after="0"/>
      </w:pPr>
      <w:r w:rsidRPr="00C277A9">
        <w:rPr>
          <w:i/>
          <w:iCs/>
        </w:rPr>
        <w:t>X</w:t>
      </w:r>
      <w:r w:rsidRPr="00C277A9">
        <w:t>21​+</w:t>
      </w:r>
      <w:r w:rsidRPr="00C277A9">
        <w:rPr>
          <w:i/>
          <w:iCs/>
        </w:rPr>
        <w:t>X</w:t>
      </w:r>
      <w:r w:rsidRPr="00C277A9">
        <w:t>22​+</w:t>
      </w:r>
      <w:r w:rsidRPr="00C277A9">
        <w:rPr>
          <w:i/>
          <w:iCs/>
        </w:rPr>
        <w:t>X</w:t>
      </w:r>
      <w:r w:rsidRPr="00C277A9">
        <w:t>23​+</w:t>
      </w:r>
      <w:r w:rsidRPr="00C277A9">
        <w:rPr>
          <w:i/>
          <w:iCs/>
        </w:rPr>
        <w:t>X</w:t>
      </w:r>
      <w:r w:rsidRPr="00C277A9">
        <w:t>24​≤920(KEP. BANGKA BEL.)</w:t>
      </w:r>
    </w:p>
    <w:p w14:paraId="0202F7DE" w14:textId="77777777" w:rsidR="00BB637D" w:rsidRDefault="00C277A9" w:rsidP="00141658">
      <w:pPr>
        <w:spacing w:after="0"/>
      </w:pPr>
      <w:r w:rsidRPr="00C277A9">
        <w:rPr>
          <w:i/>
          <w:iCs/>
        </w:rPr>
        <w:t>X</w:t>
      </w:r>
      <w:r w:rsidRPr="00C277A9">
        <w:t>31​+</w:t>
      </w:r>
      <w:r w:rsidRPr="00C277A9">
        <w:rPr>
          <w:i/>
          <w:iCs/>
        </w:rPr>
        <w:t>X</w:t>
      </w:r>
      <w:r w:rsidRPr="00C277A9">
        <w:t>32​+</w:t>
      </w:r>
      <w:r w:rsidRPr="00C277A9">
        <w:rPr>
          <w:i/>
          <w:iCs/>
        </w:rPr>
        <w:t>X</w:t>
      </w:r>
      <w:r w:rsidRPr="00C277A9">
        <w:t>33​+</w:t>
      </w:r>
      <w:r w:rsidRPr="00C277A9">
        <w:rPr>
          <w:i/>
          <w:iCs/>
        </w:rPr>
        <w:t>X</w:t>
      </w:r>
      <w:r w:rsidRPr="00C277A9">
        <w:t>34​≤830(KEP. RIAU)</w:t>
      </w:r>
    </w:p>
    <w:p w14:paraId="5BB0DF62" w14:textId="77777777" w:rsidR="00BB637D" w:rsidRDefault="00C277A9" w:rsidP="00141658">
      <w:pPr>
        <w:spacing w:after="0"/>
      </w:pPr>
      <w:r w:rsidRPr="00C277A9">
        <w:rPr>
          <w:i/>
          <w:iCs/>
        </w:rPr>
        <w:t>X</w:t>
      </w:r>
      <w:r w:rsidRPr="00C277A9">
        <w:t>41​+</w:t>
      </w:r>
      <w:r w:rsidRPr="00C277A9">
        <w:rPr>
          <w:i/>
          <w:iCs/>
        </w:rPr>
        <w:t>X</w:t>
      </w:r>
      <w:r w:rsidRPr="00C277A9">
        <w:t>42​+</w:t>
      </w:r>
      <w:r w:rsidRPr="00C277A9">
        <w:rPr>
          <w:i/>
          <w:iCs/>
        </w:rPr>
        <w:t>X</w:t>
      </w:r>
      <w:r w:rsidRPr="00C277A9">
        <w:t>43​+</w:t>
      </w:r>
      <w:r w:rsidRPr="00C277A9">
        <w:rPr>
          <w:i/>
          <w:iCs/>
        </w:rPr>
        <w:t>X</w:t>
      </w:r>
      <w:r w:rsidRPr="00C277A9">
        <w:t>44​≤950(DKI JAKARTA)</w:t>
      </w:r>
    </w:p>
    <w:p w14:paraId="6533408B" w14:textId="77777777" w:rsidR="00BB637D" w:rsidRDefault="00C277A9" w:rsidP="00141658">
      <w:pPr>
        <w:spacing w:after="0"/>
      </w:pPr>
      <w:r w:rsidRPr="00C277A9">
        <w:rPr>
          <w:i/>
          <w:iCs/>
        </w:rPr>
        <w:t>X</w:t>
      </w:r>
      <w:r w:rsidRPr="00C277A9">
        <w:t>51​+</w:t>
      </w:r>
      <w:r w:rsidRPr="00C277A9">
        <w:rPr>
          <w:i/>
          <w:iCs/>
        </w:rPr>
        <w:t>X</w:t>
      </w:r>
      <w:r w:rsidRPr="00C277A9">
        <w:t>52​+</w:t>
      </w:r>
      <w:r w:rsidRPr="00C277A9">
        <w:rPr>
          <w:i/>
          <w:iCs/>
        </w:rPr>
        <w:t>X</w:t>
      </w:r>
      <w:r w:rsidRPr="00C277A9">
        <w:t>53​+</w:t>
      </w:r>
      <w:r w:rsidRPr="00C277A9">
        <w:rPr>
          <w:i/>
          <w:iCs/>
        </w:rPr>
        <w:t>X</w:t>
      </w:r>
      <w:r w:rsidRPr="00C277A9">
        <w:t>54​≤690(JAWA BARAT)​</w:t>
      </w:r>
    </w:p>
    <w:p w14:paraId="1307297A" w14:textId="77777777" w:rsidR="00BB637D" w:rsidRDefault="00E4639C" w:rsidP="00BB637D">
      <w:r>
        <w:br/>
        <w:t xml:space="preserve">Kendala </w:t>
      </w:r>
      <w:proofErr w:type="spellStart"/>
      <w:r>
        <w:t>permintaan</w:t>
      </w:r>
      <w:proofErr w:type="spellEnd"/>
      <w:r>
        <w:t>:</w:t>
      </w:r>
    </w:p>
    <w:p w14:paraId="7C397598" w14:textId="4C527960" w:rsidR="00BB637D" w:rsidRDefault="00BB637D" w:rsidP="00141658">
      <w:pPr>
        <w:spacing w:after="0"/>
      </w:pPr>
      <w:r w:rsidRPr="00BB637D">
        <w:rPr>
          <w:i/>
          <w:iCs/>
        </w:rPr>
        <w:t>X</w:t>
      </w:r>
      <w:r w:rsidRPr="00BB637D">
        <w:t>11​+</w:t>
      </w:r>
      <w:r w:rsidRPr="00BB637D">
        <w:rPr>
          <w:i/>
          <w:iCs/>
        </w:rPr>
        <w:t>X</w:t>
      </w:r>
      <w:r w:rsidRPr="00BB637D">
        <w:t>21​+</w:t>
      </w:r>
      <w:r w:rsidRPr="00BB637D">
        <w:rPr>
          <w:i/>
          <w:iCs/>
        </w:rPr>
        <w:t>X</w:t>
      </w:r>
      <w:r w:rsidRPr="00BB637D">
        <w:t>31​+</w:t>
      </w:r>
      <w:r w:rsidRPr="00BB637D">
        <w:rPr>
          <w:i/>
          <w:iCs/>
        </w:rPr>
        <w:t>X</w:t>
      </w:r>
      <w:r w:rsidRPr="00BB637D">
        <w:t>41​+</w:t>
      </w:r>
      <w:r w:rsidRPr="00BB637D">
        <w:rPr>
          <w:i/>
          <w:iCs/>
        </w:rPr>
        <w:t>X</w:t>
      </w:r>
      <w:r w:rsidRPr="00BB637D">
        <w:t>51​=1200(Medan)</w:t>
      </w:r>
    </w:p>
    <w:p w14:paraId="038946FD" w14:textId="77777777" w:rsidR="00BB637D" w:rsidRDefault="00BB637D" w:rsidP="00141658">
      <w:pPr>
        <w:spacing w:after="0"/>
      </w:pPr>
      <w:r w:rsidRPr="00BB637D">
        <w:rPr>
          <w:i/>
          <w:iCs/>
        </w:rPr>
        <w:t>X</w:t>
      </w:r>
      <w:r w:rsidRPr="00BB637D">
        <w:t>12​+</w:t>
      </w:r>
      <w:r w:rsidRPr="00BB637D">
        <w:rPr>
          <w:i/>
          <w:iCs/>
        </w:rPr>
        <w:t>X</w:t>
      </w:r>
      <w:r w:rsidRPr="00BB637D">
        <w:t>22​+</w:t>
      </w:r>
      <w:r w:rsidRPr="00BB637D">
        <w:rPr>
          <w:i/>
          <w:iCs/>
        </w:rPr>
        <w:t>X</w:t>
      </w:r>
      <w:r w:rsidRPr="00BB637D">
        <w:t>32​+</w:t>
      </w:r>
      <w:r w:rsidRPr="00BB637D">
        <w:rPr>
          <w:i/>
          <w:iCs/>
        </w:rPr>
        <w:t>X</w:t>
      </w:r>
      <w:r w:rsidRPr="00BB637D">
        <w:t>42​+</w:t>
      </w:r>
      <w:r w:rsidRPr="00BB637D">
        <w:rPr>
          <w:i/>
          <w:iCs/>
        </w:rPr>
        <w:t>X</w:t>
      </w:r>
      <w:r w:rsidRPr="00BB637D">
        <w:t>52​=1500(Surabaya)</w:t>
      </w:r>
    </w:p>
    <w:p w14:paraId="59C9C08F" w14:textId="77777777" w:rsidR="00BB637D" w:rsidRDefault="00BB637D" w:rsidP="00141658">
      <w:pPr>
        <w:spacing w:after="0"/>
      </w:pPr>
      <w:r w:rsidRPr="00BB637D">
        <w:rPr>
          <w:i/>
          <w:iCs/>
        </w:rPr>
        <w:t>X</w:t>
      </w:r>
      <w:r w:rsidRPr="00BB637D">
        <w:t>13​+</w:t>
      </w:r>
      <w:r w:rsidRPr="00BB637D">
        <w:rPr>
          <w:i/>
          <w:iCs/>
        </w:rPr>
        <w:t>X</w:t>
      </w:r>
      <w:r w:rsidRPr="00BB637D">
        <w:t>23​+</w:t>
      </w:r>
      <w:r w:rsidRPr="00BB637D">
        <w:rPr>
          <w:i/>
          <w:iCs/>
        </w:rPr>
        <w:t>X</w:t>
      </w:r>
      <w:r w:rsidRPr="00BB637D">
        <w:t>33​+</w:t>
      </w:r>
      <w:r w:rsidRPr="00BB637D">
        <w:rPr>
          <w:i/>
          <w:iCs/>
        </w:rPr>
        <w:t>X</w:t>
      </w:r>
      <w:r w:rsidRPr="00BB637D">
        <w:t>43​+</w:t>
      </w:r>
      <w:r w:rsidRPr="00BB637D">
        <w:rPr>
          <w:i/>
          <w:iCs/>
        </w:rPr>
        <w:t>X</w:t>
      </w:r>
      <w:r w:rsidRPr="00BB637D">
        <w:t>53​=900(Makassar)</w:t>
      </w:r>
    </w:p>
    <w:p w14:paraId="6AFEB3A3" w14:textId="2707F635" w:rsidR="009A7C93" w:rsidRDefault="00BB637D" w:rsidP="00141658">
      <w:pPr>
        <w:spacing w:after="0"/>
      </w:pPr>
      <w:r w:rsidRPr="00BB637D">
        <w:rPr>
          <w:i/>
          <w:iCs/>
        </w:rPr>
        <w:t>X</w:t>
      </w:r>
      <w:r w:rsidRPr="00BB637D">
        <w:t>14​+</w:t>
      </w:r>
      <w:r w:rsidRPr="00BB637D">
        <w:rPr>
          <w:i/>
          <w:iCs/>
        </w:rPr>
        <w:t>X</w:t>
      </w:r>
      <w:r w:rsidRPr="00BB637D">
        <w:t>24​+</w:t>
      </w:r>
      <w:r w:rsidRPr="00BB637D">
        <w:rPr>
          <w:i/>
          <w:iCs/>
        </w:rPr>
        <w:t>X</w:t>
      </w:r>
      <w:r w:rsidRPr="00BB637D">
        <w:t>34​+</w:t>
      </w:r>
      <w:r w:rsidRPr="00BB637D">
        <w:rPr>
          <w:i/>
          <w:iCs/>
        </w:rPr>
        <w:t>X</w:t>
      </w:r>
      <w:r w:rsidRPr="00BB637D">
        <w:t>44​+</w:t>
      </w:r>
      <w:r w:rsidRPr="00BB637D">
        <w:rPr>
          <w:i/>
          <w:iCs/>
        </w:rPr>
        <w:t>X</w:t>
      </w:r>
      <w:r w:rsidRPr="00BB637D">
        <w:t>54​=760(Denpasar)​</w:t>
      </w:r>
      <w:r w:rsidRPr="00BB637D">
        <w:br/>
      </w:r>
    </w:p>
    <w:p w14:paraId="777D0E31" w14:textId="3129D6A5" w:rsidR="00BB637D" w:rsidRDefault="00BB637D" w:rsidP="00141658">
      <w:pPr>
        <w:spacing w:after="0"/>
      </w:pPr>
      <w:r>
        <w:t>Kendala non-</w:t>
      </w:r>
      <w:proofErr w:type="spellStart"/>
      <w:r>
        <w:t>negatif</w:t>
      </w:r>
      <w:proofErr w:type="spellEnd"/>
    </w:p>
    <w:p w14:paraId="2D1C4BCA" w14:textId="6B4C44B6" w:rsidR="00BB637D" w:rsidRPr="00BB637D" w:rsidRDefault="00BB637D" w:rsidP="00E4639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BB637D">
        <w:rPr>
          <w:rFonts w:ascii="Times New Roman" w:hAnsi="Times New Roman" w:cs="Times New Roman"/>
          <w:i/>
          <w:iCs/>
          <w:sz w:val="28"/>
          <w:szCs w:val="28"/>
        </w:rPr>
        <w:t>Xij</w:t>
      </w:r>
      <w:proofErr w:type="spellEnd"/>
      <w:r w:rsidRPr="00BB637D">
        <w:rPr>
          <w:rFonts w:ascii="Times New Roman" w:hAnsi="Times New Roman" w:cs="Times New Roman"/>
          <w:sz w:val="28"/>
          <w:szCs w:val="28"/>
        </w:rPr>
        <w:t>​≥0</w:t>
      </w:r>
      <w:r w:rsidRPr="00BB637D">
        <w:rPr>
          <w:rFonts w:ascii="Cambria Math" w:hAnsi="Cambria Math" w:cs="Cambria Math"/>
          <w:sz w:val="28"/>
          <w:szCs w:val="28"/>
        </w:rPr>
        <w:t>∀</w:t>
      </w:r>
      <w:proofErr w:type="gramStart"/>
      <w:r w:rsidRPr="00BB637D">
        <w:rPr>
          <w:rFonts w:ascii="Times New Roman" w:hAnsi="Times New Roman" w:cs="Times New Roman"/>
          <w:i/>
          <w:iCs/>
          <w:sz w:val="28"/>
          <w:szCs w:val="28"/>
        </w:rPr>
        <w:t>i</w:t>
      </w:r>
      <w:r w:rsidRPr="00BB637D">
        <w:rPr>
          <w:rFonts w:ascii="Times New Roman" w:hAnsi="Times New Roman" w:cs="Times New Roman"/>
          <w:sz w:val="28"/>
          <w:szCs w:val="28"/>
        </w:rPr>
        <w:t>,</w:t>
      </w:r>
      <w:r w:rsidRPr="00BB637D">
        <w:rPr>
          <w:rFonts w:ascii="Times New Roman" w:hAnsi="Times New Roman" w:cs="Times New Roman"/>
          <w:i/>
          <w:iCs/>
          <w:sz w:val="28"/>
          <w:szCs w:val="28"/>
        </w:rPr>
        <w:t>j</w:t>
      </w:r>
      <w:proofErr w:type="gramEnd"/>
    </w:p>
    <w:p w14:paraId="268937D3" w14:textId="77777777" w:rsidR="00D70C3B" w:rsidRDefault="00D70C3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483E6E6C" w14:textId="2F27D7A9" w:rsidR="009A7C93" w:rsidRDefault="00E4639C">
      <w:pPr>
        <w:pStyle w:val="Heading1"/>
      </w:pPr>
      <w:r>
        <w:lastRenderedPageBreak/>
        <w:t>4. SOLUSI DAN PERHITUNGAN</w:t>
      </w:r>
    </w:p>
    <w:p w14:paraId="34CC9995" w14:textId="40AAFE5B" w:rsidR="00E4639C" w:rsidRDefault="00E4639C" w:rsidP="00E4639C">
      <w:proofErr w:type="spellStart"/>
      <w:r w:rsidRPr="00E4639C">
        <w:t>Menggunakan</w:t>
      </w:r>
      <w:proofErr w:type="spellEnd"/>
      <w:r w:rsidRPr="00E4639C">
        <w:t> </w:t>
      </w:r>
      <w:r w:rsidRPr="00E4639C">
        <w:rPr>
          <w:b/>
          <w:bCs/>
        </w:rPr>
        <w:t>Excel Solver</w:t>
      </w:r>
      <w:r w:rsidRPr="00E4639C">
        <w:t xml:space="preserve">, </w:t>
      </w:r>
      <w:proofErr w:type="spellStart"/>
      <w:r w:rsidRPr="00E4639C">
        <w:t>diperoleh</w:t>
      </w:r>
      <w:proofErr w:type="spellEnd"/>
      <w:r w:rsidRPr="00E4639C">
        <w:t xml:space="preserve"> </w:t>
      </w:r>
      <w:proofErr w:type="spellStart"/>
      <w:r w:rsidRPr="00E4639C">
        <w:t>solusi</w:t>
      </w:r>
      <w:proofErr w:type="spellEnd"/>
      <w:r w:rsidRPr="00E4639C">
        <w:t xml:space="preserve"> optimal:</w:t>
      </w:r>
    </w:p>
    <w:tbl>
      <w:tblPr>
        <w:tblStyle w:val="TableGrid"/>
        <w:tblW w:w="9417" w:type="dxa"/>
        <w:tblLayout w:type="fixed"/>
        <w:tblLook w:val="04A0" w:firstRow="1" w:lastRow="0" w:firstColumn="1" w:lastColumn="0" w:noHBand="0" w:noVBand="1"/>
      </w:tblPr>
      <w:tblGrid>
        <w:gridCol w:w="3256"/>
        <w:gridCol w:w="1846"/>
        <w:gridCol w:w="2157"/>
        <w:gridCol w:w="2158"/>
      </w:tblGrid>
      <w:tr w:rsidR="00157DE7" w14:paraId="0A055434" w14:textId="77777777" w:rsidTr="00B72792">
        <w:trPr>
          <w:trHeight w:val="567"/>
        </w:trPr>
        <w:tc>
          <w:tcPr>
            <w:tcW w:w="3256" w:type="dxa"/>
            <w:vAlign w:val="center"/>
          </w:tcPr>
          <w:p w14:paraId="65C38342" w14:textId="54C8B425" w:rsidR="00B374AC" w:rsidRPr="00157DE7" w:rsidRDefault="00B72792" w:rsidP="00157DE7">
            <w:pPr>
              <w:jc w:val="center"/>
              <w:rPr>
                <w:sz w:val="24"/>
                <w:szCs w:val="24"/>
              </w:rPr>
            </w:pPr>
            <w:r w:rsidRPr="00157DE7">
              <w:rPr>
                <w:sz w:val="24"/>
                <w:szCs w:val="24"/>
              </w:rPr>
              <w:t>SUMBER -&gt; TUJUAN</w:t>
            </w:r>
          </w:p>
        </w:tc>
        <w:tc>
          <w:tcPr>
            <w:tcW w:w="1846" w:type="dxa"/>
            <w:vAlign w:val="center"/>
          </w:tcPr>
          <w:p w14:paraId="188F57F7" w14:textId="6BA12FAE" w:rsidR="00B374AC" w:rsidRPr="00157DE7" w:rsidRDefault="00B72792" w:rsidP="00157DE7">
            <w:pPr>
              <w:jc w:val="center"/>
              <w:rPr>
                <w:sz w:val="24"/>
                <w:szCs w:val="24"/>
              </w:rPr>
            </w:pPr>
            <w:r w:rsidRPr="00157DE7">
              <w:rPr>
                <w:sz w:val="24"/>
                <w:szCs w:val="24"/>
              </w:rPr>
              <w:t>TON</w:t>
            </w:r>
          </w:p>
        </w:tc>
        <w:tc>
          <w:tcPr>
            <w:tcW w:w="2157" w:type="dxa"/>
            <w:vAlign w:val="center"/>
          </w:tcPr>
          <w:p w14:paraId="4E2E622A" w14:textId="462D9183" w:rsidR="00B374AC" w:rsidRPr="00157DE7" w:rsidRDefault="00B72792" w:rsidP="00157DE7">
            <w:pPr>
              <w:jc w:val="center"/>
              <w:rPr>
                <w:sz w:val="24"/>
                <w:szCs w:val="24"/>
              </w:rPr>
            </w:pPr>
            <w:r w:rsidRPr="00157DE7">
              <w:rPr>
                <w:sz w:val="24"/>
                <w:szCs w:val="24"/>
              </w:rPr>
              <w:t>BIAYA/TON</w:t>
            </w:r>
          </w:p>
        </w:tc>
        <w:tc>
          <w:tcPr>
            <w:tcW w:w="2158" w:type="dxa"/>
            <w:vAlign w:val="center"/>
          </w:tcPr>
          <w:p w14:paraId="6478D161" w14:textId="43577B72" w:rsidR="00B374AC" w:rsidRPr="00157DE7" w:rsidRDefault="00B72792" w:rsidP="00157DE7">
            <w:pPr>
              <w:jc w:val="center"/>
              <w:rPr>
                <w:sz w:val="24"/>
                <w:szCs w:val="24"/>
              </w:rPr>
            </w:pPr>
            <w:r w:rsidRPr="00157DE7">
              <w:rPr>
                <w:sz w:val="24"/>
                <w:szCs w:val="24"/>
              </w:rPr>
              <w:t>SUBTOTAL</w:t>
            </w:r>
          </w:p>
        </w:tc>
      </w:tr>
      <w:tr w:rsidR="00157DE7" w14:paraId="1AA9073F" w14:textId="77777777" w:rsidTr="00B72792">
        <w:trPr>
          <w:trHeight w:val="567"/>
        </w:trPr>
        <w:tc>
          <w:tcPr>
            <w:tcW w:w="3256" w:type="dxa"/>
            <w:vAlign w:val="center"/>
          </w:tcPr>
          <w:p w14:paraId="097BF9D4" w14:textId="20A55F32" w:rsidR="00B374AC" w:rsidRPr="00157DE7" w:rsidRDefault="00B72792" w:rsidP="00157DE7">
            <w:pPr>
              <w:jc w:val="center"/>
              <w:rPr>
                <w:sz w:val="24"/>
                <w:szCs w:val="24"/>
              </w:rPr>
            </w:pPr>
            <w:r w:rsidRPr="00157DE7">
              <w:rPr>
                <w:sz w:val="24"/>
                <w:szCs w:val="24"/>
              </w:rPr>
              <w:t>LAMPUNG -&gt; SURABAYA</w:t>
            </w:r>
          </w:p>
        </w:tc>
        <w:tc>
          <w:tcPr>
            <w:tcW w:w="1846" w:type="dxa"/>
            <w:vAlign w:val="center"/>
          </w:tcPr>
          <w:p w14:paraId="742BF090" w14:textId="24CBE5A9" w:rsidR="00B374AC" w:rsidRPr="00157DE7" w:rsidRDefault="00B72792" w:rsidP="00157DE7">
            <w:pPr>
              <w:jc w:val="center"/>
              <w:rPr>
                <w:sz w:val="24"/>
                <w:szCs w:val="24"/>
              </w:rPr>
            </w:pPr>
            <w:r w:rsidRPr="00157DE7">
              <w:rPr>
                <w:sz w:val="24"/>
                <w:szCs w:val="24"/>
              </w:rPr>
              <w:t>620</w:t>
            </w:r>
          </w:p>
        </w:tc>
        <w:tc>
          <w:tcPr>
            <w:tcW w:w="2157" w:type="dxa"/>
            <w:vAlign w:val="center"/>
          </w:tcPr>
          <w:p w14:paraId="54B8A724" w14:textId="68B601E2" w:rsidR="00B374AC" w:rsidRPr="00157DE7" w:rsidRDefault="00B72792" w:rsidP="00157DE7">
            <w:pPr>
              <w:jc w:val="center"/>
              <w:rPr>
                <w:sz w:val="24"/>
                <w:szCs w:val="24"/>
              </w:rPr>
            </w:pPr>
            <w:r w:rsidRPr="00157DE7">
              <w:rPr>
                <w:sz w:val="24"/>
                <w:szCs w:val="24"/>
              </w:rPr>
              <w:t>12</w:t>
            </w:r>
          </w:p>
        </w:tc>
        <w:tc>
          <w:tcPr>
            <w:tcW w:w="2158" w:type="dxa"/>
            <w:vAlign w:val="center"/>
          </w:tcPr>
          <w:p w14:paraId="4AF10065" w14:textId="40B1DF4F" w:rsidR="00B374AC" w:rsidRPr="00157DE7" w:rsidRDefault="00B72792" w:rsidP="00157DE7">
            <w:pPr>
              <w:jc w:val="center"/>
              <w:rPr>
                <w:sz w:val="24"/>
                <w:szCs w:val="24"/>
              </w:rPr>
            </w:pPr>
            <w:r w:rsidRPr="00157DE7">
              <w:rPr>
                <w:sz w:val="24"/>
                <w:szCs w:val="24"/>
              </w:rPr>
              <w:t>7.440</w:t>
            </w:r>
          </w:p>
        </w:tc>
      </w:tr>
      <w:tr w:rsidR="00157DE7" w14:paraId="42D0FE88" w14:textId="77777777" w:rsidTr="00B72792">
        <w:trPr>
          <w:trHeight w:val="567"/>
        </w:trPr>
        <w:tc>
          <w:tcPr>
            <w:tcW w:w="3256" w:type="dxa"/>
            <w:vAlign w:val="center"/>
          </w:tcPr>
          <w:p w14:paraId="6187CC95" w14:textId="3B3926A3" w:rsidR="00B374AC" w:rsidRPr="00157DE7" w:rsidRDefault="00B72792" w:rsidP="00157DE7">
            <w:pPr>
              <w:jc w:val="center"/>
              <w:rPr>
                <w:sz w:val="24"/>
                <w:szCs w:val="24"/>
              </w:rPr>
            </w:pPr>
            <w:r w:rsidRPr="00157DE7">
              <w:rPr>
                <w:sz w:val="24"/>
                <w:szCs w:val="24"/>
              </w:rPr>
              <w:t>LAMPUNG -&gt; MAKASAR</w:t>
            </w:r>
          </w:p>
        </w:tc>
        <w:tc>
          <w:tcPr>
            <w:tcW w:w="1846" w:type="dxa"/>
            <w:vAlign w:val="center"/>
          </w:tcPr>
          <w:p w14:paraId="31C06205" w14:textId="0C413E0D" w:rsidR="00B374AC" w:rsidRPr="00157DE7" w:rsidRDefault="00B72792" w:rsidP="00157DE7">
            <w:pPr>
              <w:jc w:val="center"/>
              <w:rPr>
                <w:sz w:val="24"/>
                <w:szCs w:val="24"/>
              </w:rPr>
            </w:pPr>
            <w:r w:rsidRPr="00157DE7">
              <w:rPr>
                <w:sz w:val="24"/>
                <w:szCs w:val="24"/>
              </w:rPr>
              <w:t>350</w:t>
            </w:r>
          </w:p>
        </w:tc>
        <w:tc>
          <w:tcPr>
            <w:tcW w:w="2157" w:type="dxa"/>
            <w:vAlign w:val="center"/>
          </w:tcPr>
          <w:p w14:paraId="3C7D3741" w14:textId="2B7FCA5E" w:rsidR="00B374AC" w:rsidRPr="00157DE7" w:rsidRDefault="00B72792" w:rsidP="00157DE7">
            <w:pPr>
              <w:jc w:val="center"/>
              <w:rPr>
                <w:sz w:val="24"/>
                <w:szCs w:val="24"/>
              </w:rPr>
            </w:pPr>
            <w:r w:rsidRPr="00157DE7">
              <w:rPr>
                <w:sz w:val="24"/>
                <w:szCs w:val="24"/>
              </w:rPr>
              <w:t>15</w:t>
            </w:r>
          </w:p>
        </w:tc>
        <w:tc>
          <w:tcPr>
            <w:tcW w:w="2158" w:type="dxa"/>
            <w:vAlign w:val="center"/>
          </w:tcPr>
          <w:p w14:paraId="2ABD7F7F" w14:textId="285D6F0D" w:rsidR="00B374AC" w:rsidRPr="00157DE7" w:rsidRDefault="00B72792" w:rsidP="00157DE7">
            <w:pPr>
              <w:jc w:val="center"/>
              <w:rPr>
                <w:sz w:val="24"/>
                <w:szCs w:val="24"/>
              </w:rPr>
            </w:pPr>
            <w:r w:rsidRPr="00157DE7">
              <w:rPr>
                <w:sz w:val="24"/>
                <w:szCs w:val="24"/>
              </w:rPr>
              <w:t>5.250</w:t>
            </w:r>
          </w:p>
        </w:tc>
      </w:tr>
      <w:tr w:rsidR="00157DE7" w14:paraId="4216AE7F" w14:textId="77777777" w:rsidTr="00B72792">
        <w:trPr>
          <w:trHeight w:val="567"/>
        </w:trPr>
        <w:tc>
          <w:tcPr>
            <w:tcW w:w="3256" w:type="dxa"/>
            <w:vAlign w:val="center"/>
          </w:tcPr>
          <w:p w14:paraId="66C1879D" w14:textId="1B6AD368" w:rsidR="00B374AC" w:rsidRPr="00157DE7" w:rsidRDefault="00B72792" w:rsidP="00157DE7">
            <w:pPr>
              <w:jc w:val="center"/>
              <w:rPr>
                <w:sz w:val="24"/>
                <w:szCs w:val="24"/>
              </w:rPr>
            </w:pPr>
            <w:r w:rsidRPr="00157DE7">
              <w:rPr>
                <w:sz w:val="24"/>
                <w:szCs w:val="24"/>
              </w:rPr>
              <w:t>KEP.BANGKA -&gt; MEDAN</w:t>
            </w:r>
          </w:p>
        </w:tc>
        <w:tc>
          <w:tcPr>
            <w:tcW w:w="1846" w:type="dxa"/>
            <w:vAlign w:val="center"/>
          </w:tcPr>
          <w:p w14:paraId="297C7491" w14:textId="7A2196E7" w:rsidR="00B374AC" w:rsidRPr="00157DE7" w:rsidRDefault="00B72792" w:rsidP="00157DE7">
            <w:pPr>
              <w:jc w:val="center"/>
              <w:rPr>
                <w:sz w:val="24"/>
                <w:szCs w:val="24"/>
              </w:rPr>
            </w:pPr>
            <w:r w:rsidRPr="00157DE7">
              <w:rPr>
                <w:sz w:val="24"/>
                <w:szCs w:val="24"/>
              </w:rPr>
              <w:t>920</w:t>
            </w:r>
          </w:p>
        </w:tc>
        <w:tc>
          <w:tcPr>
            <w:tcW w:w="2157" w:type="dxa"/>
            <w:vAlign w:val="center"/>
          </w:tcPr>
          <w:p w14:paraId="2690B30C" w14:textId="25733415" w:rsidR="00B374AC" w:rsidRPr="00157DE7" w:rsidRDefault="00B72792" w:rsidP="00157DE7">
            <w:pPr>
              <w:jc w:val="center"/>
              <w:rPr>
                <w:sz w:val="24"/>
                <w:szCs w:val="24"/>
              </w:rPr>
            </w:pPr>
            <w:r w:rsidRPr="00157DE7">
              <w:rPr>
                <w:sz w:val="24"/>
                <w:szCs w:val="24"/>
              </w:rPr>
              <w:t>8</w:t>
            </w:r>
          </w:p>
        </w:tc>
        <w:tc>
          <w:tcPr>
            <w:tcW w:w="2158" w:type="dxa"/>
            <w:vAlign w:val="center"/>
          </w:tcPr>
          <w:p w14:paraId="18319B12" w14:textId="0CE5EF35" w:rsidR="00B374AC" w:rsidRPr="00157DE7" w:rsidRDefault="00B72792" w:rsidP="00157DE7">
            <w:pPr>
              <w:jc w:val="center"/>
              <w:rPr>
                <w:sz w:val="24"/>
                <w:szCs w:val="24"/>
              </w:rPr>
            </w:pPr>
            <w:r w:rsidRPr="00157DE7">
              <w:rPr>
                <w:sz w:val="24"/>
                <w:szCs w:val="24"/>
              </w:rPr>
              <w:t>7.360</w:t>
            </w:r>
          </w:p>
        </w:tc>
      </w:tr>
      <w:tr w:rsidR="00157DE7" w14:paraId="07D490A2" w14:textId="77777777" w:rsidTr="00B72792">
        <w:trPr>
          <w:trHeight w:val="567"/>
        </w:trPr>
        <w:tc>
          <w:tcPr>
            <w:tcW w:w="3256" w:type="dxa"/>
            <w:vAlign w:val="center"/>
          </w:tcPr>
          <w:p w14:paraId="7B31175F" w14:textId="73159BC7" w:rsidR="00B374AC" w:rsidRPr="00157DE7" w:rsidRDefault="00B72792" w:rsidP="00157DE7">
            <w:pPr>
              <w:jc w:val="center"/>
              <w:rPr>
                <w:sz w:val="24"/>
                <w:szCs w:val="24"/>
              </w:rPr>
            </w:pPr>
            <w:r w:rsidRPr="00157DE7">
              <w:rPr>
                <w:sz w:val="24"/>
                <w:szCs w:val="24"/>
              </w:rPr>
              <w:t>KEP.RIAU - &gt; MEDAN</w:t>
            </w:r>
          </w:p>
        </w:tc>
        <w:tc>
          <w:tcPr>
            <w:tcW w:w="1846" w:type="dxa"/>
            <w:vAlign w:val="center"/>
          </w:tcPr>
          <w:p w14:paraId="255AA487" w14:textId="46547882" w:rsidR="00B374AC" w:rsidRPr="00157DE7" w:rsidRDefault="00B72792" w:rsidP="00157DE7">
            <w:pPr>
              <w:jc w:val="center"/>
              <w:rPr>
                <w:sz w:val="24"/>
                <w:szCs w:val="24"/>
              </w:rPr>
            </w:pPr>
            <w:r w:rsidRPr="00157DE7">
              <w:rPr>
                <w:sz w:val="24"/>
                <w:szCs w:val="24"/>
              </w:rPr>
              <w:t>280</w:t>
            </w:r>
          </w:p>
        </w:tc>
        <w:tc>
          <w:tcPr>
            <w:tcW w:w="2157" w:type="dxa"/>
            <w:vAlign w:val="center"/>
          </w:tcPr>
          <w:p w14:paraId="2166A331" w14:textId="5FE91040" w:rsidR="00B374AC" w:rsidRPr="00157DE7" w:rsidRDefault="00B72792" w:rsidP="00157DE7">
            <w:pPr>
              <w:jc w:val="center"/>
              <w:rPr>
                <w:sz w:val="24"/>
                <w:szCs w:val="24"/>
              </w:rPr>
            </w:pPr>
            <w:r w:rsidRPr="00157DE7">
              <w:rPr>
                <w:sz w:val="24"/>
                <w:szCs w:val="24"/>
              </w:rPr>
              <w:t>6</w:t>
            </w:r>
          </w:p>
        </w:tc>
        <w:tc>
          <w:tcPr>
            <w:tcW w:w="2158" w:type="dxa"/>
            <w:vAlign w:val="center"/>
          </w:tcPr>
          <w:p w14:paraId="798F4199" w14:textId="7BD651E0" w:rsidR="00B374AC" w:rsidRPr="00157DE7" w:rsidRDefault="00B72792" w:rsidP="00157DE7">
            <w:pPr>
              <w:jc w:val="center"/>
              <w:rPr>
                <w:sz w:val="24"/>
                <w:szCs w:val="24"/>
              </w:rPr>
            </w:pPr>
            <w:r w:rsidRPr="00157DE7">
              <w:rPr>
                <w:sz w:val="24"/>
                <w:szCs w:val="24"/>
              </w:rPr>
              <w:t>1.680</w:t>
            </w:r>
          </w:p>
        </w:tc>
      </w:tr>
      <w:tr w:rsidR="00157DE7" w14:paraId="1E0956D8" w14:textId="77777777" w:rsidTr="00B72792">
        <w:trPr>
          <w:trHeight w:val="567"/>
        </w:trPr>
        <w:tc>
          <w:tcPr>
            <w:tcW w:w="3256" w:type="dxa"/>
            <w:vAlign w:val="center"/>
          </w:tcPr>
          <w:p w14:paraId="19E9F4C3" w14:textId="5266C0F2" w:rsidR="00157DE7" w:rsidRPr="00157DE7" w:rsidRDefault="00B72792" w:rsidP="00157DE7">
            <w:pPr>
              <w:jc w:val="center"/>
              <w:rPr>
                <w:sz w:val="24"/>
                <w:szCs w:val="24"/>
              </w:rPr>
            </w:pPr>
            <w:r w:rsidRPr="00157DE7">
              <w:rPr>
                <w:sz w:val="24"/>
                <w:szCs w:val="24"/>
              </w:rPr>
              <w:t>KEP.RIAU -&gt; MAKASAR</w:t>
            </w:r>
          </w:p>
        </w:tc>
        <w:tc>
          <w:tcPr>
            <w:tcW w:w="1846" w:type="dxa"/>
            <w:vAlign w:val="center"/>
          </w:tcPr>
          <w:p w14:paraId="3F5F9CC1" w14:textId="170F0C04" w:rsidR="00157DE7" w:rsidRPr="00157DE7" w:rsidRDefault="00B72792" w:rsidP="00157DE7">
            <w:pPr>
              <w:jc w:val="center"/>
              <w:rPr>
                <w:sz w:val="24"/>
                <w:szCs w:val="24"/>
              </w:rPr>
            </w:pPr>
            <w:r w:rsidRPr="00157DE7">
              <w:rPr>
                <w:sz w:val="24"/>
                <w:szCs w:val="24"/>
              </w:rPr>
              <w:t>550</w:t>
            </w:r>
          </w:p>
        </w:tc>
        <w:tc>
          <w:tcPr>
            <w:tcW w:w="2157" w:type="dxa"/>
            <w:vAlign w:val="center"/>
          </w:tcPr>
          <w:p w14:paraId="520D6FA1" w14:textId="174C3258" w:rsidR="00157DE7" w:rsidRPr="00157DE7" w:rsidRDefault="00B72792" w:rsidP="00157DE7">
            <w:pPr>
              <w:jc w:val="center"/>
              <w:rPr>
                <w:sz w:val="24"/>
                <w:szCs w:val="24"/>
              </w:rPr>
            </w:pPr>
            <w:r w:rsidRPr="00157DE7">
              <w:rPr>
                <w:sz w:val="24"/>
                <w:szCs w:val="24"/>
              </w:rPr>
              <w:t>12</w:t>
            </w:r>
          </w:p>
        </w:tc>
        <w:tc>
          <w:tcPr>
            <w:tcW w:w="2158" w:type="dxa"/>
            <w:vAlign w:val="center"/>
          </w:tcPr>
          <w:p w14:paraId="68805352" w14:textId="28951651" w:rsidR="00157DE7" w:rsidRPr="00157DE7" w:rsidRDefault="00B72792" w:rsidP="00157DE7">
            <w:pPr>
              <w:jc w:val="center"/>
              <w:rPr>
                <w:sz w:val="24"/>
                <w:szCs w:val="24"/>
              </w:rPr>
            </w:pPr>
            <w:r w:rsidRPr="00157DE7">
              <w:rPr>
                <w:sz w:val="24"/>
                <w:szCs w:val="24"/>
              </w:rPr>
              <w:t>6.600</w:t>
            </w:r>
          </w:p>
        </w:tc>
      </w:tr>
      <w:tr w:rsidR="00157DE7" w14:paraId="2830D31D" w14:textId="77777777" w:rsidTr="00B72792">
        <w:trPr>
          <w:trHeight w:val="567"/>
        </w:trPr>
        <w:tc>
          <w:tcPr>
            <w:tcW w:w="3256" w:type="dxa"/>
            <w:vAlign w:val="center"/>
          </w:tcPr>
          <w:p w14:paraId="00BD48AF" w14:textId="7CF1C051" w:rsidR="00B374AC" w:rsidRPr="00157DE7" w:rsidRDefault="00B72792" w:rsidP="00157DE7">
            <w:pPr>
              <w:jc w:val="center"/>
              <w:rPr>
                <w:sz w:val="24"/>
                <w:szCs w:val="24"/>
              </w:rPr>
            </w:pPr>
            <w:r w:rsidRPr="00157DE7">
              <w:rPr>
                <w:sz w:val="24"/>
                <w:szCs w:val="24"/>
              </w:rPr>
              <w:t>DKI JAKARTA -&gt; SURABAYA</w:t>
            </w:r>
          </w:p>
        </w:tc>
        <w:tc>
          <w:tcPr>
            <w:tcW w:w="1846" w:type="dxa"/>
            <w:vAlign w:val="center"/>
          </w:tcPr>
          <w:p w14:paraId="789A0D08" w14:textId="02F16A46" w:rsidR="00B374AC" w:rsidRPr="00157DE7" w:rsidRDefault="00B72792" w:rsidP="00157DE7">
            <w:pPr>
              <w:jc w:val="center"/>
              <w:rPr>
                <w:sz w:val="24"/>
                <w:szCs w:val="24"/>
              </w:rPr>
            </w:pPr>
            <w:r w:rsidRPr="00157DE7">
              <w:rPr>
                <w:sz w:val="24"/>
                <w:szCs w:val="24"/>
              </w:rPr>
              <w:t>190</w:t>
            </w:r>
          </w:p>
        </w:tc>
        <w:tc>
          <w:tcPr>
            <w:tcW w:w="2157" w:type="dxa"/>
            <w:vAlign w:val="center"/>
          </w:tcPr>
          <w:p w14:paraId="48F2D33C" w14:textId="04B55E05" w:rsidR="00B374AC" w:rsidRPr="00157DE7" w:rsidRDefault="00B72792" w:rsidP="00157DE7">
            <w:pPr>
              <w:jc w:val="center"/>
              <w:rPr>
                <w:sz w:val="24"/>
                <w:szCs w:val="24"/>
              </w:rPr>
            </w:pPr>
            <w:r w:rsidRPr="00157DE7">
              <w:rPr>
                <w:sz w:val="24"/>
                <w:szCs w:val="24"/>
              </w:rPr>
              <w:t>8</w:t>
            </w:r>
          </w:p>
        </w:tc>
        <w:tc>
          <w:tcPr>
            <w:tcW w:w="2158" w:type="dxa"/>
            <w:vAlign w:val="center"/>
          </w:tcPr>
          <w:p w14:paraId="269E7665" w14:textId="28B6F77B" w:rsidR="00B374AC" w:rsidRPr="00157DE7" w:rsidRDefault="00B72792" w:rsidP="00157DE7">
            <w:pPr>
              <w:jc w:val="center"/>
              <w:rPr>
                <w:sz w:val="24"/>
                <w:szCs w:val="24"/>
              </w:rPr>
            </w:pPr>
            <w:r w:rsidRPr="00157DE7">
              <w:rPr>
                <w:sz w:val="24"/>
                <w:szCs w:val="24"/>
              </w:rPr>
              <w:t>1.520</w:t>
            </w:r>
          </w:p>
        </w:tc>
      </w:tr>
      <w:tr w:rsidR="00157DE7" w14:paraId="608318F4" w14:textId="77777777" w:rsidTr="00B72792">
        <w:trPr>
          <w:trHeight w:val="567"/>
        </w:trPr>
        <w:tc>
          <w:tcPr>
            <w:tcW w:w="3256" w:type="dxa"/>
            <w:vAlign w:val="center"/>
          </w:tcPr>
          <w:p w14:paraId="741FD1E1" w14:textId="6B6E08AC" w:rsidR="00B374AC" w:rsidRPr="00157DE7" w:rsidRDefault="00B72792" w:rsidP="00157DE7">
            <w:pPr>
              <w:jc w:val="center"/>
              <w:rPr>
                <w:sz w:val="24"/>
                <w:szCs w:val="24"/>
              </w:rPr>
            </w:pPr>
            <w:r w:rsidRPr="00157DE7">
              <w:rPr>
                <w:sz w:val="24"/>
                <w:szCs w:val="24"/>
              </w:rPr>
              <w:t>DKI JAKARTA -&gt; DENPASAR</w:t>
            </w:r>
          </w:p>
        </w:tc>
        <w:tc>
          <w:tcPr>
            <w:tcW w:w="1846" w:type="dxa"/>
            <w:vAlign w:val="center"/>
          </w:tcPr>
          <w:p w14:paraId="03C3967C" w14:textId="46C80971" w:rsidR="00B374AC" w:rsidRPr="00157DE7" w:rsidRDefault="00B72792" w:rsidP="00157DE7">
            <w:pPr>
              <w:jc w:val="center"/>
              <w:rPr>
                <w:sz w:val="24"/>
                <w:szCs w:val="24"/>
              </w:rPr>
            </w:pPr>
            <w:r w:rsidRPr="00157DE7">
              <w:rPr>
                <w:sz w:val="24"/>
                <w:szCs w:val="24"/>
              </w:rPr>
              <w:t>760</w:t>
            </w:r>
          </w:p>
        </w:tc>
        <w:tc>
          <w:tcPr>
            <w:tcW w:w="2157" w:type="dxa"/>
            <w:vAlign w:val="center"/>
          </w:tcPr>
          <w:p w14:paraId="0170BC56" w14:textId="25669E1B" w:rsidR="00B374AC" w:rsidRPr="00157DE7" w:rsidRDefault="00B72792" w:rsidP="00157DE7">
            <w:pPr>
              <w:jc w:val="center"/>
              <w:rPr>
                <w:sz w:val="24"/>
                <w:szCs w:val="24"/>
              </w:rPr>
            </w:pPr>
            <w:r w:rsidRPr="00157DE7">
              <w:rPr>
                <w:sz w:val="24"/>
                <w:szCs w:val="24"/>
              </w:rPr>
              <w:t>10</w:t>
            </w:r>
          </w:p>
        </w:tc>
        <w:tc>
          <w:tcPr>
            <w:tcW w:w="2158" w:type="dxa"/>
            <w:vAlign w:val="center"/>
          </w:tcPr>
          <w:p w14:paraId="5CF5E5F0" w14:textId="6F96C97D" w:rsidR="00B374AC" w:rsidRPr="00157DE7" w:rsidRDefault="00B72792" w:rsidP="00157DE7">
            <w:pPr>
              <w:jc w:val="center"/>
              <w:rPr>
                <w:sz w:val="24"/>
                <w:szCs w:val="24"/>
              </w:rPr>
            </w:pPr>
            <w:r w:rsidRPr="00157DE7">
              <w:rPr>
                <w:sz w:val="24"/>
                <w:szCs w:val="24"/>
              </w:rPr>
              <w:t>7.600</w:t>
            </w:r>
          </w:p>
        </w:tc>
      </w:tr>
      <w:tr w:rsidR="00157DE7" w14:paraId="1440AA77" w14:textId="77777777" w:rsidTr="00B72792">
        <w:trPr>
          <w:trHeight w:val="567"/>
        </w:trPr>
        <w:tc>
          <w:tcPr>
            <w:tcW w:w="3256" w:type="dxa"/>
            <w:vAlign w:val="center"/>
          </w:tcPr>
          <w:p w14:paraId="20613C1B" w14:textId="684F86E6" w:rsidR="00B374AC" w:rsidRPr="00157DE7" w:rsidRDefault="00B72792" w:rsidP="00157DE7">
            <w:pPr>
              <w:jc w:val="center"/>
              <w:rPr>
                <w:sz w:val="24"/>
                <w:szCs w:val="24"/>
              </w:rPr>
            </w:pPr>
            <w:r w:rsidRPr="00157DE7">
              <w:rPr>
                <w:sz w:val="24"/>
                <w:szCs w:val="24"/>
              </w:rPr>
              <w:t>JAWA BARAT -&gt; SURABAYA</w:t>
            </w:r>
          </w:p>
        </w:tc>
        <w:tc>
          <w:tcPr>
            <w:tcW w:w="1846" w:type="dxa"/>
            <w:vAlign w:val="center"/>
          </w:tcPr>
          <w:p w14:paraId="4D4BAE20" w14:textId="1D5C360E" w:rsidR="00B374AC" w:rsidRPr="00157DE7" w:rsidRDefault="00B72792" w:rsidP="00157DE7">
            <w:pPr>
              <w:jc w:val="center"/>
              <w:rPr>
                <w:sz w:val="24"/>
                <w:szCs w:val="24"/>
              </w:rPr>
            </w:pPr>
            <w:r w:rsidRPr="00157DE7">
              <w:rPr>
                <w:sz w:val="24"/>
                <w:szCs w:val="24"/>
              </w:rPr>
              <w:t>690</w:t>
            </w:r>
          </w:p>
        </w:tc>
        <w:tc>
          <w:tcPr>
            <w:tcW w:w="2157" w:type="dxa"/>
            <w:vAlign w:val="center"/>
          </w:tcPr>
          <w:p w14:paraId="6B63E50D" w14:textId="115056F9" w:rsidR="00B374AC" w:rsidRPr="00157DE7" w:rsidRDefault="00B72792" w:rsidP="00157DE7">
            <w:pPr>
              <w:jc w:val="center"/>
              <w:rPr>
                <w:sz w:val="24"/>
                <w:szCs w:val="24"/>
              </w:rPr>
            </w:pPr>
            <w:r w:rsidRPr="00157DE7">
              <w:rPr>
                <w:sz w:val="24"/>
                <w:szCs w:val="24"/>
              </w:rPr>
              <w:t>6</w:t>
            </w:r>
          </w:p>
        </w:tc>
        <w:tc>
          <w:tcPr>
            <w:tcW w:w="2158" w:type="dxa"/>
            <w:vAlign w:val="center"/>
          </w:tcPr>
          <w:p w14:paraId="72572559" w14:textId="6CBBBA22" w:rsidR="00B374AC" w:rsidRPr="00157DE7" w:rsidRDefault="00B72792" w:rsidP="00157DE7">
            <w:pPr>
              <w:jc w:val="center"/>
              <w:rPr>
                <w:sz w:val="24"/>
                <w:szCs w:val="24"/>
              </w:rPr>
            </w:pPr>
            <w:r w:rsidRPr="00157DE7">
              <w:rPr>
                <w:sz w:val="24"/>
                <w:szCs w:val="24"/>
              </w:rPr>
              <w:t>4.140</w:t>
            </w:r>
          </w:p>
        </w:tc>
      </w:tr>
      <w:tr w:rsidR="00157DE7" w14:paraId="6F2A3859" w14:textId="77777777" w:rsidTr="00B72792">
        <w:trPr>
          <w:gridAfter w:val="2"/>
          <w:wAfter w:w="4315" w:type="dxa"/>
          <w:trHeight w:val="567"/>
        </w:trPr>
        <w:tc>
          <w:tcPr>
            <w:tcW w:w="3256" w:type="dxa"/>
            <w:vAlign w:val="center"/>
          </w:tcPr>
          <w:p w14:paraId="6A156442" w14:textId="5AB9CD1D" w:rsidR="00157DE7" w:rsidRPr="00157DE7" w:rsidRDefault="00B72792" w:rsidP="00157DE7">
            <w:pPr>
              <w:jc w:val="center"/>
              <w:rPr>
                <w:sz w:val="24"/>
                <w:szCs w:val="24"/>
              </w:rPr>
            </w:pPr>
            <w:r w:rsidRPr="00157DE7">
              <w:rPr>
                <w:sz w:val="24"/>
                <w:szCs w:val="24"/>
              </w:rPr>
              <w:t>TOTAL</w:t>
            </w:r>
          </w:p>
        </w:tc>
        <w:tc>
          <w:tcPr>
            <w:tcW w:w="1846" w:type="dxa"/>
            <w:vAlign w:val="center"/>
          </w:tcPr>
          <w:p w14:paraId="095A7AEB" w14:textId="4F43D75B" w:rsidR="00157DE7" w:rsidRPr="00157DE7" w:rsidRDefault="00B72792" w:rsidP="00157D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RP. </w:t>
            </w:r>
            <w:r w:rsidRPr="00157DE7">
              <w:rPr>
                <w:sz w:val="24"/>
                <w:szCs w:val="24"/>
              </w:rPr>
              <w:t>41.590</w:t>
            </w:r>
            <w:r>
              <w:rPr>
                <w:sz w:val="24"/>
                <w:szCs w:val="24"/>
              </w:rPr>
              <w:t>,00</w:t>
            </w:r>
          </w:p>
        </w:tc>
      </w:tr>
    </w:tbl>
    <w:p w14:paraId="7AECB22F" w14:textId="77777777" w:rsidR="00B374AC" w:rsidRPr="00E4639C" w:rsidRDefault="00B374AC" w:rsidP="00E4639C"/>
    <w:p w14:paraId="2D21C50E" w14:textId="77777777" w:rsidR="00AD7182" w:rsidRDefault="00AD718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3EC3B87F" w14:textId="54612052" w:rsidR="00E4639C" w:rsidRDefault="00E4639C" w:rsidP="00D13F1B">
      <w:pPr>
        <w:pStyle w:val="Heading1"/>
        <w:rPr>
          <w:rFonts w:ascii="Calibri" w:eastAsiaTheme="minorEastAsia" w:hAnsi="Calibri" w:cstheme="minorBidi"/>
          <w:color w:val="auto"/>
          <w:sz w:val="22"/>
          <w:szCs w:val="22"/>
        </w:rPr>
      </w:pPr>
      <w:r>
        <w:lastRenderedPageBreak/>
        <w:t>5. ANALISIS DAN INTERPRETASI HASIL</w:t>
      </w:r>
    </w:p>
    <w:p w14:paraId="27C5BDFA" w14:textId="1A3F0BE6" w:rsidR="00D13F1B" w:rsidRPr="00D13F1B" w:rsidRDefault="00D13F1B" w:rsidP="00D13F1B">
      <w:proofErr w:type="spellStart"/>
      <w:r w:rsidRPr="00D13F1B">
        <w:t>Berdasarkan</w:t>
      </w:r>
      <w:proofErr w:type="spellEnd"/>
      <w:r w:rsidRPr="00D13F1B">
        <w:t xml:space="preserve"> </w:t>
      </w:r>
      <w:proofErr w:type="spellStart"/>
      <w:r w:rsidRPr="00D13F1B">
        <w:t>solusi</w:t>
      </w:r>
      <w:proofErr w:type="spellEnd"/>
      <w:r w:rsidRPr="00D13F1B">
        <w:t xml:space="preserve"> optimal yang </w:t>
      </w:r>
      <w:proofErr w:type="spellStart"/>
      <w:r w:rsidRPr="00D13F1B">
        <w:t>diperoleh</w:t>
      </w:r>
      <w:proofErr w:type="spellEnd"/>
      <w:r w:rsidRPr="00D13F1B">
        <w:t xml:space="preserve"> </w:t>
      </w:r>
      <w:proofErr w:type="spellStart"/>
      <w:r w:rsidRPr="00D13F1B">
        <w:t>dari</w:t>
      </w:r>
      <w:proofErr w:type="spellEnd"/>
      <w:r w:rsidRPr="00D13F1B">
        <w:t xml:space="preserve"> Excel Solver </w:t>
      </w:r>
      <w:proofErr w:type="spellStart"/>
      <w:r w:rsidRPr="00D13F1B">
        <w:t>dengan</w:t>
      </w:r>
      <w:proofErr w:type="spellEnd"/>
      <w:r w:rsidRPr="00D13F1B">
        <w:t xml:space="preserve"> total </w:t>
      </w:r>
      <w:proofErr w:type="spellStart"/>
      <w:r w:rsidRPr="00D13F1B">
        <w:t>biaya</w:t>
      </w:r>
      <w:proofErr w:type="spellEnd"/>
      <w:r w:rsidRPr="00D13F1B">
        <w:t> </w:t>
      </w:r>
      <w:r w:rsidRPr="00D13F1B">
        <w:rPr>
          <w:b/>
          <w:bCs/>
        </w:rPr>
        <w:t>Rp 41.590.000</w:t>
      </w:r>
      <w:r w:rsidRPr="00D13F1B">
        <w:t xml:space="preserve">, </w:t>
      </w:r>
      <w:proofErr w:type="spellStart"/>
      <w:r w:rsidRPr="00D13F1B">
        <w:t>berikut</w:t>
      </w:r>
      <w:proofErr w:type="spellEnd"/>
      <w:r w:rsidRPr="00D13F1B">
        <w:t xml:space="preserve"> </w:t>
      </w:r>
      <w:proofErr w:type="spellStart"/>
      <w:r w:rsidRPr="00D13F1B">
        <w:t>analisis</w:t>
      </w:r>
      <w:proofErr w:type="spellEnd"/>
      <w:r w:rsidRPr="00D13F1B">
        <w:t xml:space="preserve"> </w:t>
      </w:r>
      <w:proofErr w:type="spellStart"/>
      <w:r w:rsidRPr="00D13F1B">
        <w:t>mendalam</w:t>
      </w:r>
      <w:proofErr w:type="spellEnd"/>
      <w:r w:rsidRPr="00D13F1B">
        <w:t xml:space="preserve"> </w:t>
      </w:r>
      <w:proofErr w:type="spellStart"/>
      <w:r w:rsidRPr="00D13F1B">
        <w:t>terhadap</w:t>
      </w:r>
      <w:proofErr w:type="spellEnd"/>
      <w:r w:rsidRPr="00D13F1B">
        <w:t xml:space="preserve"> </w:t>
      </w:r>
      <w:proofErr w:type="spellStart"/>
      <w:r w:rsidRPr="00D13F1B">
        <w:t>pola</w:t>
      </w:r>
      <w:proofErr w:type="spellEnd"/>
      <w:r w:rsidRPr="00D13F1B">
        <w:t xml:space="preserve"> </w:t>
      </w:r>
      <w:proofErr w:type="spellStart"/>
      <w:r w:rsidRPr="00D13F1B">
        <w:t>alokasi</w:t>
      </w:r>
      <w:proofErr w:type="spellEnd"/>
      <w:r w:rsidRPr="00D13F1B">
        <w:t xml:space="preserve"> </w:t>
      </w:r>
      <w:proofErr w:type="spellStart"/>
      <w:r w:rsidRPr="00D13F1B">
        <w:t>distribusi</w:t>
      </w:r>
      <w:proofErr w:type="spellEnd"/>
      <w:r w:rsidRPr="00D13F1B">
        <w:t>:</w:t>
      </w:r>
    </w:p>
    <w:p w14:paraId="6815E6B3" w14:textId="5790224F" w:rsidR="00D13F1B" w:rsidRPr="00D13F1B" w:rsidRDefault="00D13F1B" w:rsidP="00D13F1B">
      <w:pPr>
        <w:rPr>
          <w:b/>
          <w:bCs/>
        </w:rPr>
      </w:pPr>
      <w:r w:rsidRPr="00D13F1B">
        <w:rPr>
          <w:b/>
          <w:bCs/>
        </w:rPr>
        <w:t xml:space="preserve">Pola </w:t>
      </w:r>
      <w:proofErr w:type="spellStart"/>
      <w:r w:rsidRPr="00D13F1B">
        <w:rPr>
          <w:b/>
          <w:bCs/>
        </w:rPr>
        <w:t>Alokasi</w:t>
      </w:r>
      <w:proofErr w:type="spellEnd"/>
      <w:r w:rsidRPr="00D13F1B">
        <w:rPr>
          <w:b/>
          <w:bCs/>
        </w:rPr>
        <w:t xml:space="preserve"> </w:t>
      </w:r>
      <w:proofErr w:type="spellStart"/>
      <w:r w:rsidRPr="00D13F1B">
        <w:rPr>
          <w:b/>
          <w:bCs/>
        </w:rPr>
        <w:t>Efisien</w:t>
      </w:r>
      <w:proofErr w:type="spellEnd"/>
      <w:r w:rsidRPr="00D13F1B">
        <w:rPr>
          <w:b/>
          <w:bCs/>
        </w:rPr>
        <w:t xml:space="preserve"> yang Terbentuk:</w:t>
      </w:r>
    </w:p>
    <w:p w14:paraId="2B405ACA" w14:textId="77777777" w:rsidR="00D13F1B" w:rsidRDefault="00D13F1B" w:rsidP="00135383">
      <w:pPr>
        <w:spacing w:after="0"/>
        <w:rPr>
          <w:b/>
          <w:bCs/>
        </w:rPr>
      </w:pPr>
      <w:r w:rsidRPr="00D13F1B">
        <w:rPr>
          <w:b/>
          <w:bCs/>
        </w:rPr>
        <w:t xml:space="preserve">1. </w:t>
      </w:r>
      <w:proofErr w:type="spellStart"/>
      <w:r w:rsidRPr="00D13F1B">
        <w:rPr>
          <w:b/>
          <w:bCs/>
        </w:rPr>
        <w:t>Pemanfaatan</w:t>
      </w:r>
      <w:proofErr w:type="spellEnd"/>
      <w:r w:rsidRPr="00D13F1B">
        <w:rPr>
          <w:b/>
          <w:bCs/>
        </w:rPr>
        <w:t xml:space="preserve"> Rute </w:t>
      </w:r>
      <w:proofErr w:type="spellStart"/>
      <w:r w:rsidRPr="00D13F1B">
        <w:rPr>
          <w:b/>
          <w:bCs/>
        </w:rPr>
        <w:t>Biaya</w:t>
      </w:r>
      <w:proofErr w:type="spellEnd"/>
      <w:r w:rsidRPr="00D13F1B">
        <w:rPr>
          <w:b/>
          <w:bCs/>
        </w:rPr>
        <w:t xml:space="preserve"> </w:t>
      </w:r>
      <w:proofErr w:type="spellStart"/>
      <w:r w:rsidRPr="00D13F1B">
        <w:rPr>
          <w:b/>
          <w:bCs/>
        </w:rPr>
        <w:t>Terendah</w:t>
      </w:r>
      <w:proofErr w:type="spellEnd"/>
      <w:r w:rsidRPr="00D13F1B">
        <w:rPr>
          <w:b/>
          <w:bCs/>
        </w:rPr>
        <w:t>:</w:t>
      </w:r>
    </w:p>
    <w:p w14:paraId="5110BAEC" w14:textId="77777777" w:rsidR="00135383" w:rsidRPr="00D13F1B" w:rsidRDefault="00135383" w:rsidP="00135383">
      <w:pPr>
        <w:spacing w:after="0"/>
      </w:pPr>
    </w:p>
    <w:p w14:paraId="5EE7B13A" w14:textId="77777777" w:rsidR="00D13F1B" w:rsidRPr="00D13F1B" w:rsidRDefault="00D13F1B" w:rsidP="00135383">
      <w:pPr>
        <w:numPr>
          <w:ilvl w:val="0"/>
          <w:numId w:val="19"/>
        </w:numPr>
        <w:spacing w:after="0"/>
      </w:pPr>
      <w:r w:rsidRPr="00D13F1B">
        <w:rPr>
          <w:b/>
          <w:bCs/>
        </w:rPr>
        <w:t>JAWA BARAT → Surabaya (Rp 6.000/ton)</w:t>
      </w:r>
      <w:r w:rsidRPr="00D13F1B">
        <w:t xml:space="preserve">: </w:t>
      </w:r>
      <w:proofErr w:type="spellStart"/>
      <w:r w:rsidRPr="00D13F1B">
        <w:t>Dialokasikan</w:t>
      </w:r>
      <w:proofErr w:type="spellEnd"/>
      <w:r w:rsidRPr="00D13F1B">
        <w:t xml:space="preserve"> </w:t>
      </w:r>
      <w:proofErr w:type="spellStart"/>
      <w:r w:rsidRPr="00D13F1B">
        <w:t>maksimal</w:t>
      </w:r>
      <w:proofErr w:type="spellEnd"/>
      <w:r w:rsidRPr="00D13F1B">
        <w:t xml:space="preserve"> </w:t>
      </w:r>
      <w:proofErr w:type="gramStart"/>
      <w:r w:rsidRPr="00D13F1B">
        <w:t>690 ton</w:t>
      </w:r>
      <w:proofErr w:type="gramEnd"/>
      <w:r w:rsidRPr="00D13F1B">
        <w:t xml:space="preserve"> (100% </w:t>
      </w:r>
      <w:proofErr w:type="spellStart"/>
      <w:r w:rsidRPr="00D13F1B">
        <w:t>kapasitas</w:t>
      </w:r>
      <w:proofErr w:type="spellEnd"/>
      <w:r w:rsidRPr="00D13F1B">
        <w:t xml:space="preserve"> Jawa Barat) </w:t>
      </w:r>
      <w:proofErr w:type="spellStart"/>
      <w:r w:rsidRPr="00D13F1B">
        <w:t>karena</w:t>
      </w:r>
      <w:proofErr w:type="spellEnd"/>
      <w:r w:rsidRPr="00D13F1B">
        <w:t xml:space="preserve"> </w:t>
      </w:r>
      <w:proofErr w:type="spellStart"/>
      <w:r w:rsidRPr="00D13F1B">
        <w:t>memiliki</w:t>
      </w:r>
      <w:proofErr w:type="spellEnd"/>
      <w:r w:rsidRPr="00D13F1B">
        <w:t xml:space="preserve"> </w:t>
      </w:r>
      <w:proofErr w:type="spellStart"/>
      <w:r w:rsidRPr="00D13F1B">
        <w:t>biaya</w:t>
      </w:r>
      <w:proofErr w:type="spellEnd"/>
      <w:r w:rsidRPr="00D13F1B">
        <w:t xml:space="preserve"> </w:t>
      </w:r>
      <w:proofErr w:type="spellStart"/>
      <w:r w:rsidRPr="00D13F1B">
        <w:t>terendah</w:t>
      </w:r>
      <w:proofErr w:type="spellEnd"/>
      <w:r w:rsidRPr="00D13F1B">
        <w:t xml:space="preserve"> </w:t>
      </w:r>
      <w:proofErr w:type="spellStart"/>
      <w:r w:rsidRPr="00D13F1B">
        <w:t>ke</w:t>
      </w:r>
      <w:proofErr w:type="spellEnd"/>
      <w:r w:rsidRPr="00D13F1B">
        <w:t xml:space="preserve"> Surabaya.</w:t>
      </w:r>
    </w:p>
    <w:p w14:paraId="7986E099" w14:textId="77777777" w:rsidR="00D13F1B" w:rsidRDefault="00D13F1B" w:rsidP="00135383">
      <w:pPr>
        <w:numPr>
          <w:ilvl w:val="0"/>
          <w:numId w:val="19"/>
        </w:numPr>
        <w:spacing w:after="0"/>
      </w:pPr>
      <w:r w:rsidRPr="00D13F1B">
        <w:rPr>
          <w:b/>
          <w:bCs/>
        </w:rPr>
        <w:t>KEP. RIAU → Medan (Rp 6.000/ton)</w:t>
      </w:r>
      <w:r w:rsidRPr="00D13F1B">
        <w:t xml:space="preserve">: </w:t>
      </w:r>
      <w:proofErr w:type="spellStart"/>
      <w:r w:rsidRPr="00D13F1B">
        <w:t>Dimanfaatkan</w:t>
      </w:r>
      <w:proofErr w:type="spellEnd"/>
      <w:r w:rsidRPr="00D13F1B">
        <w:t xml:space="preserve"> </w:t>
      </w:r>
      <w:proofErr w:type="gramStart"/>
      <w:r w:rsidRPr="00D13F1B">
        <w:t>280 ton</w:t>
      </w:r>
      <w:proofErr w:type="gramEnd"/>
      <w:r w:rsidRPr="00D13F1B">
        <w:t xml:space="preserve"> </w:t>
      </w:r>
      <w:proofErr w:type="spellStart"/>
      <w:r w:rsidRPr="00D13F1B">
        <w:t>sebagai</w:t>
      </w:r>
      <w:proofErr w:type="spellEnd"/>
      <w:r w:rsidRPr="00D13F1B">
        <w:t xml:space="preserve"> </w:t>
      </w:r>
      <w:proofErr w:type="spellStart"/>
      <w:r w:rsidRPr="00D13F1B">
        <w:t>sumber</w:t>
      </w:r>
      <w:proofErr w:type="spellEnd"/>
      <w:r w:rsidRPr="00D13F1B">
        <w:t xml:space="preserve"> </w:t>
      </w:r>
      <w:proofErr w:type="spellStart"/>
      <w:r w:rsidRPr="00D13F1B">
        <w:t>kedua</w:t>
      </w:r>
      <w:proofErr w:type="spellEnd"/>
      <w:r w:rsidRPr="00D13F1B">
        <w:t xml:space="preserve"> </w:t>
      </w:r>
      <w:proofErr w:type="spellStart"/>
      <w:r w:rsidRPr="00D13F1B">
        <w:t>termurah</w:t>
      </w:r>
      <w:proofErr w:type="spellEnd"/>
      <w:r w:rsidRPr="00D13F1B">
        <w:t xml:space="preserve"> </w:t>
      </w:r>
      <w:proofErr w:type="spellStart"/>
      <w:r w:rsidRPr="00D13F1B">
        <w:t>ke</w:t>
      </w:r>
      <w:proofErr w:type="spellEnd"/>
      <w:r w:rsidRPr="00D13F1B">
        <w:t xml:space="preserve"> Medan </w:t>
      </w:r>
      <w:proofErr w:type="spellStart"/>
      <w:r w:rsidRPr="00D13F1B">
        <w:t>setelah</w:t>
      </w:r>
      <w:proofErr w:type="spellEnd"/>
      <w:r w:rsidRPr="00D13F1B">
        <w:t xml:space="preserve"> Kep. Bangka Belitung.</w:t>
      </w:r>
    </w:p>
    <w:p w14:paraId="1BC8C860" w14:textId="77777777" w:rsidR="00135383" w:rsidRPr="00D13F1B" w:rsidRDefault="00135383" w:rsidP="00135383">
      <w:pPr>
        <w:spacing w:after="0"/>
        <w:ind w:left="720"/>
      </w:pPr>
    </w:p>
    <w:p w14:paraId="46634851" w14:textId="2C79F9EE" w:rsidR="00D13F1B" w:rsidRPr="00D13F1B" w:rsidRDefault="00D13F1B" w:rsidP="00D13F1B">
      <w:pPr>
        <w:rPr>
          <w:b/>
          <w:bCs/>
        </w:rPr>
      </w:pPr>
      <w:r w:rsidRPr="00D13F1B">
        <w:rPr>
          <w:b/>
          <w:bCs/>
        </w:rPr>
        <w:t xml:space="preserve">2. Strategi </w:t>
      </w:r>
      <w:proofErr w:type="spellStart"/>
      <w:r w:rsidRPr="00D13F1B">
        <w:rPr>
          <w:b/>
          <w:bCs/>
        </w:rPr>
        <w:t>Pengelompokan</w:t>
      </w:r>
      <w:proofErr w:type="spellEnd"/>
      <w:r w:rsidRPr="00D13F1B">
        <w:rPr>
          <w:b/>
          <w:bCs/>
        </w:rPr>
        <w:t xml:space="preserve"> </w:t>
      </w:r>
      <w:proofErr w:type="spellStart"/>
      <w:r w:rsidRPr="00D13F1B">
        <w:rPr>
          <w:b/>
          <w:bCs/>
        </w:rPr>
        <w:t>Geografis</w:t>
      </w:r>
      <w:proofErr w:type="spellEnd"/>
      <w:r w:rsidRPr="00D13F1B">
        <w:rPr>
          <w:b/>
          <w:bCs/>
        </w:rPr>
        <w:t>:</w:t>
      </w:r>
    </w:p>
    <w:p w14:paraId="69DA1348" w14:textId="77777777" w:rsidR="00D13F1B" w:rsidRPr="00D13F1B" w:rsidRDefault="00D13F1B" w:rsidP="00135383">
      <w:pPr>
        <w:numPr>
          <w:ilvl w:val="0"/>
          <w:numId w:val="20"/>
        </w:numPr>
        <w:spacing w:after="0"/>
      </w:pPr>
      <w:r w:rsidRPr="00D13F1B">
        <w:rPr>
          <w:b/>
          <w:bCs/>
        </w:rPr>
        <w:t>KEP. BANGKA BELITUNG</w:t>
      </w:r>
      <w:r w:rsidRPr="00D13F1B">
        <w:t> </w:t>
      </w:r>
      <w:proofErr w:type="spellStart"/>
      <w:r w:rsidRPr="00D13F1B">
        <w:t>mengirim</w:t>
      </w:r>
      <w:proofErr w:type="spellEnd"/>
      <w:r w:rsidRPr="00D13F1B">
        <w:t xml:space="preserve"> </w:t>
      </w:r>
      <w:proofErr w:type="gramStart"/>
      <w:r w:rsidRPr="00D13F1B">
        <w:t>920 ton</w:t>
      </w:r>
      <w:proofErr w:type="gramEnd"/>
      <w:r w:rsidRPr="00D13F1B">
        <w:t xml:space="preserve"> </w:t>
      </w:r>
      <w:proofErr w:type="spellStart"/>
      <w:r w:rsidRPr="00D13F1B">
        <w:t>seluruhnya</w:t>
      </w:r>
      <w:proofErr w:type="spellEnd"/>
      <w:r w:rsidRPr="00D13F1B">
        <w:t xml:space="preserve"> </w:t>
      </w:r>
      <w:proofErr w:type="spellStart"/>
      <w:r w:rsidRPr="00D13F1B">
        <w:t>ke</w:t>
      </w:r>
      <w:proofErr w:type="spellEnd"/>
      <w:r w:rsidRPr="00D13F1B">
        <w:t> </w:t>
      </w:r>
      <w:r w:rsidRPr="00D13F1B">
        <w:rPr>
          <w:b/>
          <w:bCs/>
        </w:rPr>
        <w:t>MEDAN</w:t>
      </w:r>
      <w:r w:rsidRPr="00D13F1B">
        <w:t xml:space="preserve"> - </w:t>
      </w:r>
      <w:proofErr w:type="spellStart"/>
      <w:r w:rsidRPr="00D13F1B">
        <w:t>ini</w:t>
      </w:r>
      <w:proofErr w:type="spellEnd"/>
      <w:r w:rsidRPr="00D13F1B">
        <w:t xml:space="preserve"> </w:t>
      </w:r>
      <w:proofErr w:type="spellStart"/>
      <w:r w:rsidRPr="00D13F1B">
        <w:t>mencerminkan</w:t>
      </w:r>
      <w:proofErr w:type="spellEnd"/>
      <w:r w:rsidRPr="00D13F1B">
        <w:t xml:space="preserve"> </w:t>
      </w:r>
      <w:proofErr w:type="spellStart"/>
      <w:r w:rsidRPr="00D13F1B">
        <w:t>efisiensi</w:t>
      </w:r>
      <w:proofErr w:type="spellEnd"/>
      <w:r w:rsidRPr="00D13F1B">
        <w:t xml:space="preserve"> </w:t>
      </w:r>
      <w:proofErr w:type="spellStart"/>
      <w:r w:rsidRPr="00D13F1B">
        <w:t>jarak</w:t>
      </w:r>
      <w:proofErr w:type="spellEnd"/>
      <w:r w:rsidRPr="00D13F1B">
        <w:t xml:space="preserve"> </w:t>
      </w:r>
      <w:proofErr w:type="spellStart"/>
      <w:r w:rsidRPr="00D13F1B">
        <w:t>dekat</w:t>
      </w:r>
      <w:proofErr w:type="spellEnd"/>
      <w:r w:rsidRPr="00D13F1B">
        <w:t xml:space="preserve"> </w:t>
      </w:r>
      <w:proofErr w:type="spellStart"/>
      <w:r w:rsidRPr="00D13F1B">
        <w:t>dengan</w:t>
      </w:r>
      <w:proofErr w:type="spellEnd"/>
      <w:r w:rsidRPr="00D13F1B">
        <w:t xml:space="preserve"> </w:t>
      </w:r>
      <w:proofErr w:type="spellStart"/>
      <w:r w:rsidRPr="00D13F1B">
        <w:t>biaya</w:t>
      </w:r>
      <w:proofErr w:type="spellEnd"/>
      <w:r w:rsidRPr="00D13F1B">
        <w:t xml:space="preserve"> Rp 8.000/ton.</w:t>
      </w:r>
    </w:p>
    <w:p w14:paraId="6E229269" w14:textId="77777777" w:rsidR="00D13F1B" w:rsidRDefault="00D13F1B" w:rsidP="00135383">
      <w:pPr>
        <w:numPr>
          <w:ilvl w:val="0"/>
          <w:numId w:val="20"/>
        </w:numPr>
        <w:spacing w:after="0"/>
      </w:pPr>
      <w:r w:rsidRPr="00D13F1B">
        <w:rPr>
          <w:b/>
          <w:bCs/>
        </w:rPr>
        <w:t>DKI JAKARTA</w:t>
      </w:r>
      <w:r w:rsidRPr="00D13F1B">
        <w:t> </w:t>
      </w:r>
      <w:proofErr w:type="spellStart"/>
      <w:r w:rsidRPr="00D13F1B">
        <w:t>melayani</w:t>
      </w:r>
      <w:proofErr w:type="spellEnd"/>
      <w:r w:rsidRPr="00D13F1B">
        <w:t> </w:t>
      </w:r>
      <w:r w:rsidRPr="00D13F1B">
        <w:rPr>
          <w:b/>
          <w:bCs/>
        </w:rPr>
        <w:t>Denpasar (760 ton)</w:t>
      </w:r>
      <w:r w:rsidRPr="00D13F1B">
        <w:t> </w:t>
      </w:r>
      <w:proofErr w:type="spellStart"/>
      <w:r w:rsidRPr="00D13F1B">
        <w:t>dengan</w:t>
      </w:r>
      <w:proofErr w:type="spellEnd"/>
      <w:r w:rsidRPr="00D13F1B">
        <w:t xml:space="preserve"> </w:t>
      </w:r>
      <w:proofErr w:type="spellStart"/>
      <w:r w:rsidRPr="00D13F1B">
        <w:t>biaya</w:t>
      </w:r>
      <w:proofErr w:type="spellEnd"/>
      <w:r w:rsidRPr="00D13F1B">
        <w:t xml:space="preserve"> </w:t>
      </w:r>
      <w:proofErr w:type="spellStart"/>
      <w:r w:rsidRPr="00D13F1B">
        <w:t>kompetitif</w:t>
      </w:r>
      <w:proofErr w:type="spellEnd"/>
      <w:r w:rsidRPr="00D13F1B">
        <w:t xml:space="preserve"> Rp 10.000/ton, </w:t>
      </w:r>
      <w:proofErr w:type="spellStart"/>
      <w:r w:rsidRPr="00D13F1B">
        <w:t>sambil</w:t>
      </w:r>
      <w:proofErr w:type="spellEnd"/>
      <w:r w:rsidRPr="00D13F1B">
        <w:t xml:space="preserve"> </w:t>
      </w:r>
      <w:proofErr w:type="spellStart"/>
      <w:r w:rsidRPr="00D13F1B">
        <w:t>melengkapi</w:t>
      </w:r>
      <w:proofErr w:type="spellEnd"/>
      <w:r w:rsidRPr="00D13F1B">
        <w:t xml:space="preserve"> </w:t>
      </w:r>
      <w:proofErr w:type="spellStart"/>
      <w:r w:rsidRPr="00D13F1B">
        <w:t>permintaan</w:t>
      </w:r>
      <w:proofErr w:type="spellEnd"/>
      <w:r w:rsidRPr="00D13F1B">
        <w:t xml:space="preserve"> Surabaya.</w:t>
      </w:r>
    </w:p>
    <w:p w14:paraId="6B1C48DD" w14:textId="77777777" w:rsidR="00135383" w:rsidRPr="00D13F1B" w:rsidRDefault="00135383" w:rsidP="00135383">
      <w:pPr>
        <w:spacing w:after="0"/>
        <w:ind w:left="720"/>
      </w:pPr>
    </w:p>
    <w:p w14:paraId="3F57BD81" w14:textId="77777777" w:rsidR="00D13F1B" w:rsidRPr="00D13F1B" w:rsidRDefault="00D13F1B" w:rsidP="00D13F1B">
      <w:r w:rsidRPr="00D13F1B">
        <w:rPr>
          <w:b/>
          <w:bCs/>
        </w:rPr>
        <w:t xml:space="preserve">3. </w:t>
      </w:r>
      <w:proofErr w:type="spellStart"/>
      <w:r w:rsidRPr="00D13F1B">
        <w:rPr>
          <w:b/>
          <w:bCs/>
        </w:rPr>
        <w:t>Optimalisasi</w:t>
      </w:r>
      <w:proofErr w:type="spellEnd"/>
      <w:r w:rsidRPr="00D13F1B">
        <w:rPr>
          <w:b/>
          <w:bCs/>
        </w:rPr>
        <w:t xml:space="preserve"> </w:t>
      </w:r>
      <w:proofErr w:type="spellStart"/>
      <w:r w:rsidRPr="00D13F1B">
        <w:rPr>
          <w:b/>
          <w:bCs/>
        </w:rPr>
        <w:t>Kapasitas</w:t>
      </w:r>
      <w:proofErr w:type="spellEnd"/>
      <w:r w:rsidRPr="00D13F1B">
        <w:rPr>
          <w:b/>
          <w:bCs/>
        </w:rPr>
        <w:t xml:space="preserve"> Berlebih:</w:t>
      </w:r>
    </w:p>
    <w:p w14:paraId="240DE557" w14:textId="77777777" w:rsidR="00D13F1B" w:rsidRPr="00D13F1B" w:rsidRDefault="00D13F1B" w:rsidP="00135383">
      <w:pPr>
        <w:numPr>
          <w:ilvl w:val="0"/>
          <w:numId w:val="21"/>
        </w:numPr>
        <w:spacing w:after="0"/>
      </w:pPr>
      <w:r w:rsidRPr="00D13F1B">
        <w:rPr>
          <w:b/>
          <w:bCs/>
        </w:rPr>
        <w:t>LAMPUNG</w:t>
      </w:r>
      <w:r w:rsidRPr="00D13F1B">
        <w:t> </w:t>
      </w:r>
      <w:proofErr w:type="spellStart"/>
      <w:r w:rsidRPr="00D13F1B">
        <w:t>membagi</w:t>
      </w:r>
      <w:proofErr w:type="spellEnd"/>
      <w:r w:rsidRPr="00D13F1B">
        <w:t xml:space="preserve"> </w:t>
      </w:r>
      <w:proofErr w:type="spellStart"/>
      <w:r w:rsidRPr="00D13F1B">
        <w:t>pengiriman</w:t>
      </w:r>
      <w:proofErr w:type="spellEnd"/>
      <w:r w:rsidRPr="00D13F1B">
        <w:t xml:space="preserve"> </w:t>
      </w:r>
      <w:proofErr w:type="spellStart"/>
      <w:r w:rsidRPr="00D13F1B">
        <w:t>antara</w:t>
      </w:r>
      <w:proofErr w:type="spellEnd"/>
      <w:r w:rsidRPr="00D13F1B">
        <w:t> </w:t>
      </w:r>
      <w:r w:rsidRPr="00D13F1B">
        <w:rPr>
          <w:b/>
          <w:bCs/>
        </w:rPr>
        <w:t>Surabaya (620 ton)</w:t>
      </w:r>
      <w:r w:rsidRPr="00D13F1B">
        <w:t> dan </w:t>
      </w:r>
      <w:r w:rsidRPr="00D13F1B">
        <w:rPr>
          <w:b/>
          <w:bCs/>
        </w:rPr>
        <w:t>Makassar (350 ton)</w:t>
      </w:r>
      <w:r w:rsidRPr="00D13F1B">
        <w:t> </w:t>
      </w:r>
      <w:proofErr w:type="spellStart"/>
      <w:r w:rsidRPr="00D13F1B">
        <w:t>untuk</w:t>
      </w:r>
      <w:proofErr w:type="spellEnd"/>
      <w:r w:rsidRPr="00D13F1B">
        <w:t xml:space="preserve"> </w:t>
      </w:r>
      <w:proofErr w:type="spellStart"/>
      <w:r w:rsidRPr="00D13F1B">
        <w:t>menyeimbangkan</w:t>
      </w:r>
      <w:proofErr w:type="spellEnd"/>
      <w:r w:rsidRPr="00D13F1B">
        <w:t xml:space="preserve"> </w:t>
      </w:r>
      <w:proofErr w:type="spellStart"/>
      <w:r w:rsidRPr="00D13F1B">
        <w:t>biaya</w:t>
      </w:r>
      <w:proofErr w:type="spellEnd"/>
      <w:r w:rsidRPr="00D13F1B">
        <w:t xml:space="preserve"> </w:t>
      </w:r>
      <w:proofErr w:type="spellStart"/>
      <w:r w:rsidRPr="00D13F1B">
        <w:t>dengan</w:t>
      </w:r>
      <w:proofErr w:type="spellEnd"/>
      <w:r w:rsidRPr="00D13F1B">
        <w:t xml:space="preserve"> </w:t>
      </w:r>
      <w:proofErr w:type="spellStart"/>
      <w:r w:rsidRPr="00D13F1B">
        <w:t>kapasitas</w:t>
      </w:r>
      <w:proofErr w:type="spellEnd"/>
      <w:r w:rsidRPr="00D13F1B">
        <w:t xml:space="preserve"> yang </w:t>
      </w:r>
      <w:proofErr w:type="spellStart"/>
      <w:r w:rsidRPr="00D13F1B">
        <w:t>tersedia</w:t>
      </w:r>
      <w:proofErr w:type="spellEnd"/>
      <w:r w:rsidRPr="00D13F1B">
        <w:t>.</w:t>
      </w:r>
    </w:p>
    <w:p w14:paraId="44240E86" w14:textId="72F554FE" w:rsidR="00D13F1B" w:rsidRDefault="00D13F1B" w:rsidP="00135383">
      <w:pPr>
        <w:numPr>
          <w:ilvl w:val="0"/>
          <w:numId w:val="21"/>
        </w:numPr>
        <w:spacing w:after="0"/>
      </w:pPr>
      <w:r w:rsidRPr="00D13F1B">
        <w:rPr>
          <w:b/>
          <w:bCs/>
        </w:rPr>
        <w:t>KEP. RIAU</w:t>
      </w:r>
      <w:r w:rsidRPr="00D13F1B">
        <w:t> </w:t>
      </w:r>
      <w:proofErr w:type="spellStart"/>
      <w:r w:rsidRPr="00D13F1B">
        <w:t>mengoptimalkan</w:t>
      </w:r>
      <w:proofErr w:type="spellEnd"/>
      <w:r w:rsidRPr="00D13F1B">
        <w:t xml:space="preserve"> </w:t>
      </w:r>
      <w:proofErr w:type="spellStart"/>
      <w:r w:rsidRPr="00D13F1B">
        <w:t>sisa</w:t>
      </w:r>
      <w:proofErr w:type="spellEnd"/>
      <w:r w:rsidRPr="00D13F1B">
        <w:t xml:space="preserve"> </w:t>
      </w:r>
      <w:proofErr w:type="spellStart"/>
      <w:r w:rsidRPr="00D13F1B">
        <w:t>kapasitasnya</w:t>
      </w:r>
      <w:proofErr w:type="spellEnd"/>
      <w:r w:rsidRPr="00D13F1B">
        <w:t xml:space="preserve"> </w:t>
      </w:r>
      <w:proofErr w:type="spellStart"/>
      <w:r w:rsidRPr="00D13F1B">
        <w:t>ke</w:t>
      </w:r>
      <w:proofErr w:type="spellEnd"/>
      <w:r w:rsidRPr="00D13F1B">
        <w:t> </w:t>
      </w:r>
      <w:r w:rsidRPr="00D13F1B">
        <w:rPr>
          <w:b/>
          <w:bCs/>
        </w:rPr>
        <w:t>Makassar (550 ton)</w:t>
      </w:r>
      <w:r w:rsidRPr="00D13F1B">
        <w:t> </w:t>
      </w:r>
      <w:proofErr w:type="spellStart"/>
      <w:r w:rsidRPr="00D13F1B">
        <w:t>setelah</w:t>
      </w:r>
      <w:proofErr w:type="spellEnd"/>
      <w:r w:rsidRPr="00D13F1B">
        <w:t xml:space="preserve"> </w:t>
      </w:r>
      <w:proofErr w:type="spellStart"/>
      <w:r w:rsidRPr="00D13F1B">
        <w:t>memenuhi</w:t>
      </w:r>
      <w:proofErr w:type="spellEnd"/>
      <w:r w:rsidRPr="00D13F1B">
        <w:t xml:space="preserve"> </w:t>
      </w:r>
      <w:proofErr w:type="spellStart"/>
      <w:r w:rsidRPr="00D13F1B">
        <w:t>sebagian</w:t>
      </w:r>
      <w:proofErr w:type="spellEnd"/>
      <w:r w:rsidRPr="00D13F1B">
        <w:t xml:space="preserve"> </w:t>
      </w:r>
      <w:proofErr w:type="spellStart"/>
      <w:r w:rsidRPr="00D13F1B">
        <w:t>permintaan</w:t>
      </w:r>
      <w:proofErr w:type="spellEnd"/>
      <w:r w:rsidRPr="00D13F1B">
        <w:t xml:space="preserve"> Medan.</w:t>
      </w:r>
    </w:p>
    <w:p w14:paraId="3D0839CA" w14:textId="77777777" w:rsidR="00135383" w:rsidRDefault="00135383" w:rsidP="00135383">
      <w:pPr>
        <w:spacing w:after="0"/>
        <w:ind w:left="720"/>
      </w:pPr>
    </w:p>
    <w:p w14:paraId="48CA9599" w14:textId="27AD94BE" w:rsidR="00121247" w:rsidRDefault="00121247" w:rsidP="00121247">
      <w:pPr>
        <w:rPr>
          <w:b/>
          <w:bCs/>
        </w:rPr>
      </w:pPr>
      <w:proofErr w:type="spellStart"/>
      <w:r>
        <w:rPr>
          <w:b/>
          <w:bCs/>
        </w:rPr>
        <w:t>Efisiensi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Biaya</w:t>
      </w:r>
      <w:proofErr w:type="spellEnd"/>
      <w:r>
        <w:rPr>
          <w:b/>
          <w:bCs/>
        </w:rPr>
        <w:t xml:space="preserve"> Yang </w:t>
      </w:r>
      <w:proofErr w:type="spellStart"/>
      <w:r>
        <w:rPr>
          <w:b/>
          <w:bCs/>
        </w:rPr>
        <w:t>tercapai</w:t>
      </w:r>
      <w:proofErr w:type="spellEnd"/>
      <w:r>
        <w:rPr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121247" w14:paraId="4FABE3FC" w14:textId="77777777" w:rsidTr="00121247">
        <w:tc>
          <w:tcPr>
            <w:tcW w:w="2876" w:type="dxa"/>
          </w:tcPr>
          <w:p w14:paraId="6F21F507" w14:textId="600494EA" w:rsidR="00121247" w:rsidRPr="00135383" w:rsidRDefault="00121247" w:rsidP="00121247">
            <w:pPr>
              <w:rPr>
                <w:b/>
                <w:bCs/>
              </w:rPr>
            </w:pPr>
            <w:proofErr w:type="spellStart"/>
            <w:r w:rsidRPr="00135383">
              <w:rPr>
                <w:b/>
                <w:bCs/>
              </w:rPr>
              <w:t>Provinsi</w:t>
            </w:r>
            <w:proofErr w:type="spellEnd"/>
          </w:p>
        </w:tc>
        <w:tc>
          <w:tcPr>
            <w:tcW w:w="2877" w:type="dxa"/>
          </w:tcPr>
          <w:p w14:paraId="04C1F001" w14:textId="1AC90148" w:rsidR="00121247" w:rsidRPr="00135383" w:rsidRDefault="00121247" w:rsidP="00121247">
            <w:pPr>
              <w:rPr>
                <w:b/>
                <w:bCs/>
              </w:rPr>
            </w:pPr>
            <w:proofErr w:type="spellStart"/>
            <w:r w:rsidRPr="00135383">
              <w:rPr>
                <w:b/>
                <w:bCs/>
              </w:rPr>
              <w:t>Utilisasi</w:t>
            </w:r>
            <w:proofErr w:type="spellEnd"/>
          </w:p>
        </w:tc>
        <w:tc>
          <w:tcPr>
            <w:tcW w:w="2877" w:type="dxa"/>
          </w:tcPr>
          <w:p w14:paraId="1F20FD8E" w14:textId="51B749A0" w:rsidR="00121247" w:rsidRPr="00135383" w:rsidRDefault="00121247" w:rsidP="00121247">
            <w:pPr>
              <w:rPr>
                <w:b/>
                <w:bCs/>
              </w:rPr>
            </w:pPr>
            <w:proofErr w:type="spellStart"/>
            <w:r w:rsidRPr="00135383">
              <w:rPr>
                <w:b/>
                <w:bCs/>
              </w:rPr>
              <w:t>Biaya</w:t>
            </w:r>
            <w:proofErr w:type="spellEnd"/>
            <w:r w:rsidRPr="00135383">
              <w:rPr>
                <w:b/>
                <w:bCs/>
              </w:rPr>
              <w:t xml:space="preserve"> rata </w:t>
            </w:r>
            <w:proofErr w:type="spellStart"/>
            <w:r w:rsidRPr="00135383">
              <w:rPr>
                <w:b/>
                <w:bCs/>
              </w:rPr>
              <w:t>rata</w:t>
            </w:r>
            <w:proofErr w:type="spellEnd"/>
          </w:p>
        </w:tc>
      </w:tr>
      <w:tr w:rsidR="00121247" w14:paraId="568BD1AA" w14:textId="77777777" w:rsidTr="00121247">
        <w:tc>
          <w:tcPr>
            <w:tcW w:w="2876" w:type="dxa"/>
          </w:tcPr>
          <w:p w14:paraId="4436D3A3" w14:textId="77777777" w:rsidR="00121247" w:rsidRDefault="00121247" w:rsidP="00121247">
            <w:r>
              <w:t>Jawa barat</w:t>
            </w:r>
          </w:p>
        </w:tc>
        <w:tc>
          <w:tcPr>
            <w:tcW w:w="2877" w:type="dxa"/>
          </w:tcPr>
          <w:p w14:paraId="0661F3AD" w14:textId="77777777" w:rsidR="00121247" w:rsidRDefault="00121247" w:rsidP="00121247">
            <w:r>
              <w:t>100%</w:t>
            </w:r>
          </w:p>
        </w:tc>
        <w:tc>
          <w:tcPr>
            <w:tcW w:w="2877" w:type="dxa"/>
          </w:tcPr>
          <w:p w14:paraId="76CDF70E" w14:textId="77777777" w:rsidR="00121247" w:rsidRDefault="00121247" w:rsidP="00121247">
            <w:r>
              <w:t>Rp 6.000/ton</w:t>
            </w:r>
          </w:p>
        </w:tc>
      </w:tr>
      <w:tr w:rsidR="00121247" w14:paraId="32C5CCB1" w14:textId="77777777" w:rsidTr="00121247">
        <w:tc>
          <w:tcPr>
            <w:tcW w:w="2876" w:type="dxa"/>
          </w:tcPr>
          <w:p w14:paraId="257394EA" w14:textId="02A08CCB" w:rsidR="00121247" w:rsidRDefault="00121247" w:rsidP="00121247">
            <w:r>
              <w:t xml:space="preserve">Kep </w:t>
            </w:r>
            <w:proofErr w:type="spellStart"/>
            <w:r>
              <w:t>bangka</w:t>
            </w:r>
            <w:proofErr w:type="spellEnd"/>
          </w:p>
        </w:tc>
        <w:tc>
          <w:tcPr>
            <w:tcW w:w="2877" w:type="dxa"/>
          </w:tcPr>
          <w:p w14:paraId="5E248DA7" w14:textId="0A5681F2" w:rsidR="00121247" w:rsidRDefault="00121247" w:rsidP="00121247">
            <w:r>
              <w:t>100%</w:t>
            </w:r>
          </w:p>
        </w:tc>
        <w:tc>
          <w:tcPr>
            <w:tcW w:w="2877" w:type="dxa"/>
          </w:tcPr>
          <w:p w14:paraId="3B5B25CC" w14:textId="6A08DF4C" w:rsidR="00121247" w:rsidRDefault="00121247" w:rsidP="00121247">
            <w:r>
              <w:t>Rp 8.000/ton</w:t>
            </w:r>
          </w:p>
        </w:tc>
      </w:tr>
      <w:tr w:rsidR="00121247" w14:paraId="714CE703" w14:textId="77777777" w:rsidTr="00121247">
        <w:tc>
          <w:tcPr>
            <w:tcW w:w="2876" w:type="dxa"/>
          </w:tcPr>
          <w:p w14:paraId="694A6403" w14:textId="7CE51DBC" w:rsidR="00121247" w:rsidRDefault="00121247" w:rsidP="00121247">
            <w:r>
              <w:t xml:space="preserve">Kep </w:t>
            </w:r>
            <w:proofErr w:type="spellStart"/>
            <w:r>
              <w:t>riau</w:t>
            </w:r>
            <w:proofErr w:type="spellEnd"/>
          </w:p>
        </w:tc>
        <w:tc>
          <w:tcPr>
            <w:tcW w:w="2877" w:type="dxa"/>
          </w:tcPr>
          <w:p w14:paraId="65EBAC64" w14:textId="6A176A5A" w:rsidR="00121247" w:rsidRDefault="00121247" w:rsidP="00121247">
            <w:r>
              <w:t>100%</w:t>
            </w:r>
          </w:p>
        </w:tc>
        <w:tc>
          <w:tcPr>
            <w:tcW w:w="2877" w:type="dxa"/>
          </w:tcPr>
          <w:p w14:paraId="1D416859" w14:textId="3BFF6033" w:rsidR="00121247" w:rsidRDefault="00121247" w:rsidP="00121247">
            <w:r>
              <w:t xml:space="preserve">Rp </w:t>
            </w:r>
            <w:r w:rsidR="00CB07F9">
              <w:t>9.758</w:t>
            </w:r>
            <w:r>
              <w:t>/ton</w:t>
            </w:r>
          </w:p>
        </w:tc>
      </w:tr>
      <w:tr w:rsidR="00121247" w14:paraId="53EA6102" w14:textId="77777777" w:rsidTr="00121247">
        <w:tc>
          <w:tcPr>
            <w:tcW w:w="2876" w:type="dxa"/>
          </w:tcPr>
          <w:p w14:paraId="2E473F46" w14:textId="3E48EEC3" w:rsidR="00121247" w:rsidRDefault="00CB07F9" w:rsidP="00121247">
            <w:r>
              <w:t>DKI Jakarta</w:t>
            </w:r>
          </w:p>
        </w:tc>
        <w:tc>
          <w:tcPr>
            <w:tcW w:w="2877" w:type="dxa"/>
          </w:tcPr>
          <w:p w14:paraId="7E532A88" w14:textId="7D7B730D" w:rsidR="00121247" w:rsidRDefault="00121247" w:rsidP="00121247">
            <w:r>
              <w:t>100%</w:t>
            </w:r>
          </w:p>
        </w:tc>
        <w:tc>
          <w:tcPr>
            <w:tcW w:w="2877" w:type="dxa"/>
          </w:tcPr>
          <w:p w14:paraId="579395E5" w14:textId="75E00A13" w:rsidR="00121247" w:rsidRDefault="00121247" w:rsidP="00121247">
            <w:r>
              <w:t xml:space="preserve">Rp </w:t>
            </w:r>
            <w:r w:rsidR="00CB07F9">
              <w:t>9</w:t>
            </w:r>
            <w:r>
              <w:t>.</w:t>
            </w:r>
            <w:r w:rsidR="00CB07F9">
              <w:t>6</w:t>
            </w:r>
            <w:r>
              <w:t>00/ton</w:t>
            </w:r>
          </w:p>
        </w:tc>
      </w:tr>
      <w:tr w:rsidR="00121247" w14:paraId="6C1F288C" w14:textId="77777777" w:rsidTr="00121247">
        <w:tc>
          <w:tcPr>
            <w:tcW w:w="2876" w:type="dxa"/>
          </w:tcPr>
          <w:p w14:paraId="61987C5D" w14:textId="75C10726" w:rsidR="00121247" w:rsidRDefault="00CB07F9" w:rsidP="00121247">
            <w:r>
              <w:t>Lampung</w:t>
            </w:r>
          </w:p>
        </w:tc>
        <w:tc>
          <w:tcPr>
            <w:tcW w:w="2877" w:type="dxa"/>
          </w:tcPr>
          <w:p w14:paraId="31E7F88B" w14:textId="65EA90AE" w:rsidR="00121247" w:rsidRDefault="00121247" w:rsidP="00121247">
            <w:r>
              <w:t>100%</w:t>
            </w:r>
          </w:p>
        </w:tc>
        <w:tc>
          <w:tcPr>
            <w:tcW w:w="2877" w:type="dxa"/>
          </w:tcPr>
          <w:p w14:paraId="2B36B088" w14:textId="613F8ACD" w:rsidR="00121247" w:rsidRDefault="00121247" w:rsidP="00121247">
            <w:r>
              <w:t xml:space="preserve">Rp </w:t>
            </w:r>
            <w:r w:rsidR="00CB07F9">
              <w:t>13</w:t>
            </w:r>
            <w:r>
              <w:t>.</w:t>
            </w:r>
            <w:r w:rsidR="00CB07F9">
              <w:t>144</w:t>
            </w:r>
            <w:r>
              <w:t>/ton</w:t>
            </w:r>
          </w:p>
        </w:tc>
      </w:tr>
    </w:tbl>
    <w:p w14:paraId="49301630" w14:textId="77777777" w:rsidR="00121247" w:rsidRPr="00D13F1B" w:rsidRDefault="00121247" w:rsidP="00121247"/>
    <w:p w14:paraId="6C65ED9C" w14:textId="77777777" w:rsidR="00D70C3B" w:rsidRDefault="00D70C3B">
      <w:pPr>
        <w:rPr>
          <w:b/>
          <w:bCs/>
        </w:rPr>
      </w:pPr>
      <w:r>
        <w:rPr>
          <w:b/>
          <w:bCs/>
        </w:rPr>
        <w:br w:type="page"/>
      </w:r>
    </w:p>
    <w:p w14:paraId="5F672B54" w14:textId="5E75E884" w:rsidR="00AF7DE0" w:rsidRPr="00AF7DE0" w:rsidRDefault="00AF7DE0" w:rsidP="00AF7DE0">
      <w:pPr>
        <w:rPr>
          <w:b/>
          <w:bCs/>
        </w:rPr>
      </w:pPr>
      <w:proofErr w:type="spellStart"/>
      <w:r w:rsidRPr="00AF7DE0">
        <w:rPr>
          <w:b/>
          <w:bCs/>
        </w:rPr>
        <w:lastRenderedPageBreak/>
        <w:t>Keunggulan</w:t>
      </w:r>
      <w:proofErr w:type="spellEnd"/>
      <w:r w:rsidRPr="00AF7DE0">
        <w:rPr>
          <w:b/>
          <w:bCs/>
        </w:rPr>
        <w:t xml:space="preserve"> Solusi Ini:</w:t>
      </w:r>
    </w:p>
    <w:p w14:paraId="13F60C83" w14:textId="77777777" w:rsidR="00AF7DE0" w:rsidRPr="00AF7DE0" w:rsidRDefault="00AF7DE0" w:rsidP="00AF7DE0">
      <w:pPr>
        <w:numPr>
          <w:ilvl w:val="0"/>
          <w:numId w:val="22"/>
        </w:numPr>
      </w:pPr>
      <w:r w:rsidRPr="00AF7DE0">
        <w:rPr>
          <w:b/>
          <w:bCs/>
        </w:rPr>
        <w:t xml:space="preserve">100% </w:t>
      </w:r>
      <w:proofErr w:type="spellStart"/>
      <w:r w:rsidRPr="00AF7DE0">
        <w:rPr>
          <w:b/>
          <w:bCs/>
        </w:rPr>
        <w:t>Utilisasi</w:t>
      </w:r>
      <w:proofErr w:type="spellEnd"/>
      <w:r w:rsidRPr="00AF7DE0">
        <w:rPr>
          <w:b/>
          <w:bCs/>
        </w:rPr>
        <w:t xml:space="preserve"> </w:t>
      </w:r>
      <w:proofErr w:type="spellStart"/>
      <w:r w:rsidRPr="00AF7DE0">
        <w:rPr>
          <w:b/>
          <w:bCs/>
        </w:rPr>
        <w:t>Kapasitas</w:t>
      </w:r>
      <w:proofErr w:type="spellEnd"/>
      <w:r w:rsidRPr="00AF7DE0">
        <w:t xml:space="preserve">: </w:t>
      </w:r>
      <w:proofErr w:type="spellStart"/>
      <w:r w:rsidRPr="00AF7DE0">
        <w:t>Semua</w:t>
      </w:r>
      <w:proofErr w:type="spellEnd"/>
      <w:r w:rsidRPr="00AF7DE0">
        <w:t xml:space="preserve"> </w:t>
      </w:r>
      <w:proofErr w:type="spellStart"/>
      <w:r w:rsidRPr="00AF7DE0">
        <w:t>provinsi</w:t>
      </w:r>
      <w:proofErr w:type="spellEnd"/>
      <w:r w:rsidRPr="00AF7DE0">
        <w:t xml:space="preserve"> </w:t>
      </w:r>
      <w:proofErr w:type="spellStart"/>
      <w:r w:rsidRPr="00AF7DE0">
        <w:t>memanfaatkan</w:t>
      </w:r>
      <w:proofErr w:type="spellEnd"/>
      <w:r w:rsidRPr="00AF7DE0">
        <w:t xml:space="preserve"> </w:t>
      </w:r>
      <w:proofErr w:type="spellStart"/>
      <w:r w:rsidRPr="00AF7DE0">
        <w:t>kapasitas</w:t>
      </w:r>
      <w:proofErr w:type="spellEnd"/>
      <w:r w:rsidRPr="00AF7DE0">
        <w:t xml:space="preserve"> </w:t>
      </w:r>
      <w:proofErr w:type="spellStart"/>
      <w:r w:rsidRPr="00AF7DE0">
        <w:t>produksi</w:t>
      </w:r>
      <w:proofErr w:type="spellEnd"/>
      <w:r w:rsidRPr="00AF7DE0">
        <w:t xml:space="preserve"> </w:t>
      </w:r>
      <w:proofErr w:type="spellStart"/>
      <w:r w:rsidRPr="00AF7DE0">
        <w:t>secara</w:t>
      </w:r>
      <w:proofErr w:type="spellEnd"/>
      <w:r w:rsidRPr="00AF7DE0">
        <w:t xml:space="preserve"> </w:t>
      </w:r>
      <w:proofErr w:type="spellStart"/>
      <w:r w:rsidRPr="00AF7DE0">
        <w:t>penuh</w:t>
      </w:r>
      <w:proofErr w:type="spellEnd"/>
      <w:r w:rsidRPr="00AF7DE0">
        <w:t>.</w:t>
      </w:r>
    </w:p>
    <w:p w14:paraId="614AACA5" w14:textId="77777777" w:rsidR="00AF7DE0" w:rsidRPr="00AF7DE0" w:rsidRDefault="00AF7DE0" w:rsidP="00AF7DE0">
      <w:pPr>
        <w:numPr>
          <w:ilvl w:val="0"/>
          <w:numId w:val="22"/>
        </w:numPr>
      </w:pPr>
      <w:r w:rsidRPr="00AF7DE0">
        <w:rPr>
          <w:b/>
          <w:bCs/>
        </w:rPr>
        <w:t xml:space="preserve">100% </w:t>
      </w:r>
      <w:proofErr w:type="spellStart"/>
      <w:r w:rsidRPr="00AF7DE0">
        <w:rPr>
          <w:b/>
          <w:bCs/>
        </w:rPr>
        <w:t>Pemenuhan</w:t>
      </w:r>
      <w:proofErr w:type="spellEnd"/>
      <w:r w:rsidRPr="00AF7DE0">
        <w:rPr>
          <w:b/>
          <w:bCs/>
        </w:rPr>
        <w:t xml:space="preserve"> </w:t>
      </w:r>
      <w:proofErr w:type="spellStart"/>
      <w:r w:rsidRPr="00AF7DE0">
        <w:rPr>
          <w:b/>
          <w:bCs/>
        </w:rPr>
        <w:t>Permintaan</w:t>
      </w:r>
      <w:proofErr w:type="spellEnd"/>
      <w:r w:rsidRPr="00AF7DE0">
        <w:t xml:space="preserve">: </w:t>
      </w:r>
      <w:proofErr w:type="spellStart"/>
      <w:r w:rsidRPr="00AF7DE0">
        <w:t>Semua</w:t>
      </w:r>
      <w:proofErr w:type="spellEnd"/>
      <w:r w:rsidRPr="00AF7DE0">
        <w:t xml:space="preserve"> </w:t>
      </w:r>
      <w:proofErr w:type="spellStart"/>
      <w:r w:rsidRPr="00AF7DE0">
        <w:t>kota</w:t>
      </w:r>
      <w:proofErr w:type="spellEnd"/>
      <w:r w:rsidRPr="00AF7DE0">
        <w:t xml:space="preserve"> </w:t>
      </w:r>
      <w:proofErr w:type="spellStart"/>
      <w:r w:rsidRPr="00AF7DE0">
        <w:t>tujuan</w:t>
      </w:r>
      <w:proofErr w:type="spellEnd"/>
      <w:r w:rsidRPr="00AF7DE0">
        <w:t xml:space="preserve"> </w:t>
      </w:r>
      <w:proofErr w:type="spellStart"/>
      <w:r w:rsidRPr="00AF7DE0">
        <w:t>menerima</w:t>
      </w:r>
      <w:proofErr w:type="spellEnd"/>
      <w:r w:rsidRPr="00AF7DE0">
        <w:t xml:space="preserve"> </w:t>
      </w:r>
      <w:proofErr w:type="spellStart"/>
      <w:r w:rsidRPr="00AF7DE0">
        <w:t>pasokan</w:t>
      </w:r>
      <w:proofErr w:type="spellEnd"/>
      <w:r w:rsidRPr="00AF7DE0">
        <w:t xml:space="preserve"> </w:t>
      </w:r>
      <w:proofErr w:type="spellStart"/>
      <w:r w:rsidRPr="00AF7DE0">
        <w:t>sesuai</w:t>
      </w:r>
      <w:proofErr w:type="spellEnd"/>
      <w:r w:rsidRPr="00AF7DE0">
        <w:t xml:space="preserve"> </w:t>
      </w:r>
      <w:proofErr w:type="spellStart"/>
      <w:r w:rsidRPr="00AF7DE0">
        <w:t>permintaan</w:t>
      </w:r>
      <w:proofErr w:type="spellEnd"/>
      <w:r w:rsidRPr="00AF7DE0">
        <w:t>.</w:t>
      </w:r>
    </w:p>
    <w:p w14:paraId="08CE127B" w14:textId="77777777" w:rsidR="00AF7DE0" w:rsidRPr="00AF7DE0" w:rsidRDefault="00AF7DE0" w:rsidP="00AF7DE0">
      <w:pPr>
        <w:numPr>
          <w:ilvl w:val="0"/>
          <w:numId w:val="22"/>
        </w:numPr>
      </w:pPr>
      <w:proofErr w:type="spellStart"/>
      <w:r w:rsidRPr="00AF7DE0">
        <w:rPr>
          <w:b/>
          <w:bCs/>
        </w:rPr>
        <w:t>Penghindaran</w:t>
      </w:r>
      <w:proofErr w:type="spellEnd"/>
      <w:r w:rsidRPr="00AF7DE0">
        <w:rPr>
          <w:b/>
          <w:bCs/>
        </w:rPr>
        <w:t xml:space="preserve"> Rute Mahal</w:t>
      </w:r>
      <w:r w:rsidRPr="00AF7DE0">
        <w:t xml:space="preserve">: Tidak </w:t>
      </w:r>
      <w:proofErr w:type="spellStart"/>
      <w:r w:rsidRPr="00AF7DE0">
        <w:t>ada</w:t>
      </w:r>
      <w:proofErr w:type="spellEnd"/>
      <w:r w:rsidRPr="00AF7DE0">
        <w:t xml:space="preserve"> </w:t>
      </w:r>
      <w:proofErr w:type="spellStart"/>
      <w:r w:rsidRPr="00AF7DE0">
        <w:t>alokasi</w:t>
      </w:r>
      <w:proofErr w:type="spellEnd"/>
      <w:r w:rsidRPr="00AF7DE0">
        <w:t xml:space="preserve"> </w:t>
      </w:r>
      <w:proofErr w:type="spellStart"/>
      <w:r w:rsidRPr="00AF7DE0">
        <w:t>ke</w:t>
      </w:r>
      <w:proofErr w:type="spellEnd"/>
      <w:r w:rsidRPr="00AF7DE0">
        <w:t xml:space="preserve"> </w:t>
      </w:r>
      <w:proofErr w:type="spellStart"/>
      <w:r w:rsidRPr="00AF7DE0">
        <w:t>rute</w:t>
      </w:r>
      <w:proofErr w:type="spellEnd"/>
      <w:r w:rsidRPr="00AF7DE0">
        <w:t xml:space="preserve"> </w:t>
      </w:r>
      <w:proofErr w:type="spellStart"/>
      <w:r w:rsidRPr="00AF7DE0">
        <w:t>dengan</w:t>
      </w:r>
      <w:proofErr w:type="spellEnd"/>
      <w:r w:rsidRPr="00AF7DE0">
        <w:t xml:space="preserve"> </w:t>
      </w:r>
      <w:proofErr w:type="spellStart"/>
      <w:r w:rsidRPr="00AF7DE0">
        <w:t>biaya</w:t>
      </w:r>
      <w:proofErr w:type="spellEnd"/>
      <w:r w:rsidRPr="00AF7DE0">
        <w:t xml:space="preserve"> di </w:t>
      </w:r>
      <w:proofErr w:type="spellStart"/>
      <w:r w:rsidRPr="00AF7DE0">
        <w:t>atas</w:t>
      </w:r>
      <w:proofErr w:type="spellEnd"/>
      <w:r w:rsidRPr="00AF7DE0">
        <w:t xml:space="preserve"> Rp 16.000/ton.</w:t>
      </w:r>
    </w:p>
    <w:p w14:paraId="64A7B8AC" w14:textId="77777777" w:rsidR="00AF7DE0" w:rsidRPr="00AF7DE0" w:rsidRDefault="00AF7DE0" w:rsidP="00AF7DE0">
      <w:pPr>
        <w:numPr>
          <w:ilvl w:val="0"/>
          <w:numId w:val="22"/>
        </w:numPr>
      </w:pPr>
      <w:proofErr w:type="spellStart"/>
      <w:r w:rsidRPr="00AF7DE0">
        <w:rPr>
          <w:b/>
          <w:bCs/>
        </w:rPr>
        <w:t>Distribusi</w:t>
      </w:r>
      <w:proofErr w:type="spellEnd"/>
      <w:r w:rsidRPr="00AF7DE0">
        <w:rPr>
          <w:b/>
          <w:bCs/>
        </w:rPr>
        <w:t xml:space="preserve"> </w:t>
      </w:r>
      <w:proofErr w:type="spellStart"/>
      <w:r w:rsidRPr="00AF7DE0">
        <w:rPr>
          <w:b/>
          <w:bCs/>
        </w:rPr>
        <w:t>Seimbang</w:t>
      </w:r>
      <w:proofErr w:type="spellEnd"/>
      <w:r w:rsidRPr="00AF7DE0">
        <w:t xml:space="preserve">: Tidak </w:t>
      </w:r>
      <w:proofErr w:type="spellStart"/>
      <w:r w:rsidRPr="00AF7DE0">
        <w:t>ada</w:t>
      </w:r>
      <w:proofErr w:type="spellEnd"/>
      <w:r w:rsidRPr="00AF7DE0">
        <w:t xml:space="preserve"> </w:t>
      </w:r>
      <w:proofErr w:type="spellStart"/>
      <w:r w:rsidRPr="00AF7DE0">
        <w:t>ketergantungan</w:t>
      </w:r>
      <w:proofErr w:type="spellEnd"/>
      <w:r w:rsidRPr="00AF7DE0">
        <w:t xml:space="preserve"> </w:t>
      </w:r>
      <w:proofErr w:type="spellStart"/>
      <w:r w:rsidRPr="00AF7DE0">
        <w:t>berlebihan</w:t>
      </w:r>
      <w:proofErr w:type="spellEnd"/>
      <w:r w:rsidRPr="00AF7DE0">
        <w:t xml:space="preserve"> pada </w:t>
      </w:r>
      <w:proofErr w:type="spellStart"/>
      <w:r w:rsidRPr="00AF7DE0">
        <w:t>satu</w:t>
      </w:r>
      <w:proofErr w:type="spellEnd"/>
      <w:r w:rsidRPr="00AF7DE0">
        <w:t xml:space="preserve"> </w:t>
      </w:r>
      <w:proofErr w:type="spellStart"/>
      <w:r w:rsidRPr="00AF7DE0">
        <w:t>sumber</w:t>
      </w:r>
      <w:proofErr w:type="spellEnd"/>
      <w:r w:rsidRPr="00AF7DE0">
        <w:t xml:space="preserve"> </w:t>
      </w:r>
      <w:proofErr w:type="spellStart"/>
      <w:r w:rsidRPr="00AF7DE0">
        <w:t>atau</w:t>
      </w:r>
      <w:proofErr w:type="spellEnd"/>
      <w:r w:rsidRPr="00AF7DE0">
        <w:t xml:space="preserve"> </w:t>
      </w:r>
      <w:proofErr w:type="spellStart"/>
      <w:r w:rsidRPr="00AF7DE0">
        <w:t>satu</w:t>
      </w:r>
      <w:proofErr w:type="spellEnd"/>
      <w:r w:rsidRPr="00AF7DE0">
        <w:t xml:space="preserve"> </w:t>
      </w:r>
      <w:proofErr w:type="spellStart"/>
      <w:r w:rsidRPr="00AF7DE0">
        <w:t>tujuan</w:t>
      </w:r>
      <w:proofErr w:type="spellEnd"/>
      <w:r w:rsidRPr="00AF7DE0">
        <w:t>.</w:t>
      </w:r>
    </w:p>
    <w:p w14:paraId="65DF8732" w14:textId="77777777" w:rsidR="00AF7DE0" w:rsidRDefault="00AF7DE0" w:rsidP="00AF7DE0">
      <w:r>
        <w:t>Insight Logistik:</w:t>
      </w:r>
    </w:p>
    <w:p w14:paraId="340B9F42" w14:textId="5A56F955" w:rsidR="00AF7DE0" w:rsidRDefault="00AF7DE0" w:rsidP="00AF7DE0">
      <w:pPr>
        <w:pStyle w:val="ListParagraph"/>
        <w:numPr>
          <w:ilvl w:val="0"/>
          <w:numId w:val="23"/>
        </w:numPr>
      </w:pPr>
      <w:r w:rsidRPr="00AF7DE0">
        <w:rPr>
          <w:b/>
          <w:bCs/>
        </w:rPr>
        <w:t>Surabaya</w:t>
      </w:r>
      <w:r>
        <w:t xml:space="preserve"> </w:t>
      </w:r>
      <w:proofErr w:type="spellStart"/>
      <w:r>
        <w:t>sebagai</w:t>
      </w:r>
      <w:proofErr w:type="spellEnd"/>
      <w:r>
        <w:t xml:space="preserve"> pasar </w:t>
      </w:r>
      <w:proofErr w:type="spellStart"/>
      <w:r>
        <w:t>terbesar</w:t>
      </w:r>
      <w:proofErr w:type="spellEnd"/>
      <w:r>
        <w:t xml:space="preserve"> (1.500 ton) </w:t>
      </w:r>
      <w:proofErr w:type="spellStart"/>
      <w:r>
        <w:t>dilayani</w:t>
      </w:r>
      <w:proofErr w:type="spellEnd"/>
      <w:r>
        <w:t xml:space="preserve"> oleh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rata-rata </w:t>
      </w:r>
      <w:proofErr w:type="spellStart"/>
      <w:r>
        <w:t>terendah</w:t>
      </w:r>
      <w:proofErr w:type="spellEnd"/>
      <w:r>
        <w:t>.</w:t>
      </w:r>
    </w:p>
    <w:p w14:paraId="64532B5B" w14:textId="784B6AEA" w:rsidR="00AF7DE0" w:rsidRDefault="00AF7DE0" w:rsidP="00AF7DE0">
      <w:pPr>
        <w:pStyle w:val="ListParagraph"/>
        <w:numPr>
          <w:ilvl w:val="0"/>
          <w:numId w:val="23"/>
        </w:numPr>
      </w:pPr>
      <w:r w:rsidRPr="00AF7DE0">
        <w:rPr>
          <w:b/>
          <w:bCs/>
        </w:rPr>
        <w:t>Denpasar</w:t>
      </w:r>
      <w:r>
        <w:t xml:space="preserve"> </w:t>
      </w:r>
      <w:proofErr w:type="spellStart"/>
      <w:r>
        <w:t>sepenuhnya</w:t>
      </w:r>
      <w:proofErr w:type="spellEnd"/>
      <w:r>
        <w:t xml:space="preserve"> </w:t>
      </w:r>
      <w:proofErr w:type="spellStart"/>
      <w:r>
        <w:t>dilayani</w:t>
      </w:r>
      <w:proofErr w:type="spellEnd"/>
      <w:r>
        <w:t xml:space="preserve"> oleh DKI Jakarta - </w:t>
      </w:r>
      <w:proofErr w:type="spellStart"/>
      <w:r>
        <w:t>pola</w:t>
      </w:r>
      <w:proofErr w:type="spellEnd"/>
      <w:r>
        <w:t xml:space="preserve"> point-to-point yang </w:t>
      </w:r>
      <w:proofErr w:type="spellStart"/>
      <w:r>
        <w:t>efisien</w:t>
      </w:r>
      <w:proofErr w:type="spellEnd"/>
      <w:r>
        <w:t>.</w:t>
      </w:r>
    </w:p>
    <w:p w14:paraId="171627A5" w14:textId="65B32C88" w:rsidR="00D13F1B" w:rsidRPr="00D13F1B" w:rsidRDefault="00AF7DE0" w:rsidP="00AF7DE0">
      <w:pPr>
        <w:pStyle w:val="ListParagraph"/>
        <w:numPr>
          <w:ilvl w:val="0"/>
          <w:numId w:val="23"/>
        </w:numPr>
      </w:pPr>
      <w:r w:rsidRPr="00AF7DE0">
        <w:rPr>
          <w:b/>
          <w:bCs/>
        </w:rPr>
        <w:t>Medan</w:t>
      </w:r>
      <w:r>
        <w:t xml:space="preserve"> </w:t>
      </w:r>
      <w:proofErr w:type="spellStart"/>
      <w:r>
        <w:t>mendapat</w:t>
      </w:r>
      <w:proofErr w:type="spellEnd"/>
      <w:r>
        <w:t xml:space="preserve"> </w:t>
      </w:r>
      <w:proofErr w:type="spellStart"/>
      <w:r>
        <w:t>pasokan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dua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terdekat</w:t>
      </w:r>
      <w:proofErr w:type="spellEnd"/>
      <w:r>
        <w:t xml:space="preserve"> (Kep. Bangka dan Kep. Riau)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transportasi</w:t>
      </w:r>
      <w:proofErr w:type="spellEnd"/>
      <w:r>
        <w:t xml:space="preserve"> </w:t>
      </w:r>
      <w:proofErr w:type="spellStart"/>
      <w:r>
        <w:t>rendah</w:t>
      </w:r>
      <w:proofErr w:type="spellEnd"/>
      <w:r>
        <w:t>.</w:t>
      </w:r>
    </w:p>
    <w:p w14:paraId="781169BC" w14:textId="50A86714" w:rsidR="009A7C93" w:rsidRDefault="00E4639C">
      <w:pPr>
        <w:pStyle w:val="Heading1"/>
      </w:pPr>
      <w:r>
        <w:t>6. EKSPLORASI / SIMULASI</w:t>
      </w:r>
    </w:p>
    <w:p w14:paraId="24FC1A9A" w14:textId="77777777" w:rsidR="00AF7DE0" w:rsidRPr="00AF7DE0" w:rsidRDefault="00AF7DE0" w:rsidP="00AF7DE0">
      <w:proofErr w:type="spellStart"/>
      <w:r w:rsidRPr="00AF7DE0">
        <w:t>Berikut</w:t>
      </w:r>
      <w:proofErr w:type="spellEnd"/>
      <w:r w:rsidRPr="00AF7DE0">
        <w:t xml:space="preserve"> </w:t>
      </w:r>
      <w:proofErr w:type="spellStart"/>
      <w:r w:rsidRPr="00AF7DE0">
        <w:t>beberapa</w:t>
      </w:r>
      <w:proofErr w:type="spellEnd"/>
      <w:r w:rsidRPr="00AF7DE0">
        <w:t xml:space="preserve"> </w:t>
      </w:r>
      <w:proofErr w:type="spellStart"/>
      <w:r w:rsidRPr="00AF7DE0">
        <w:t>skenario</w:t>
      </w:r>
      <w:proofErr w:type="spellEnd"/>
      <w:r w:rsidRPr="00AF7DE0">
        <w:t xml:space="preserve"> </w:t>
      </w:r>
      <w:proofErr w:type="spellStart"/>
      <w:r w:rsidRPr="00AF7DE0">
        <w:t>simulasi</w:t>
      </w:r>
      <w:proofErr w:type="spellEnd"/>
      <w:r w:rsidRPr="00AF7DE0">
        <w:t xml:space="preserve"> </w:t>
      </w:r>
      <w:proofErr w:type="spellStart"/>
      <w:r w:rsidRPr="00AF7DE0">
        <w:t>untuk</w:t>
      </w:r>
      <w:proofErr w:type="spellEnd"/>
      <w:r w:rsidRPr="00AF7DE0">
        <w:t xml:space="preserve"> </w:t>
      </w:r>
      <w:proofErr w:type="spellStart"/>
      <w:r w:rsidRPr="00AF7DE0">
        <w:t>menguji</w:t>
      </w:r>
      <w:proofErr w:type="spellEnd"/>
      <w:r w:rsidRPr="00AF7DE0">
        <w:t xml:space="preserve"> </w:t>
      </w:r>
      <w:proofErr w:type="spellStart"/>
      <w:r w:rsidRPr="00AF7DE0">
        <w:t>sensitivitas</w:t>
      </w:r>
      <w:proofErr w:type="spellEnd"/>
      <w:r w:rsidRPr="00AF7DE0">
        <w:t xml:space="preserve"> model </w:t>
      </w:r>
      <w:proofErr w:type="spellStart"/>
      <w:r w:rsidRPr="00AF7DE0">
        <w:t>transportasi</w:t>
      </w:r>
      <w:proofErr w:type="spellEnd"/>
      <w:r w:rsidRPr="00AF7DE0">
        <w:t xml:space="preserve"> dan </w:t>
      </w:r>
      <w:proofErr w:type="spellStart"/>
      <w:r w:rsidRPr="00AF7DE0">
        <w:t>dampaknya</w:t>
      </w:r>
      <w:proofErr w:type="spellEnd"/>
      <w:r w:rsidRPr="00AF7DE0">
        <w:t xml:space="preserve"> </w:t>
      </w:r>
      <w:proofErr w:type="spellStart"/>
      <w:r w:rsidRPr="00AF7DE0">
        <w:t>terhadap</w:t>
      </w:r>
      <w:proofErr w:type="spellEnd"/>
      <w:r w:rsidRPr="00AF7DE0">
        <w:t xml:space="preserve"> total </w:t>
      </w:r>
      <w:proofErr w:type="spellStart"/>
      <w:r w:rsidRPr="00AF7DE0">
        <w:t>biaya</w:t>
      </w:r>
      <w:proofErr w:type="spellEnd"/>
      <w:r w:rsidRPr="00AF7DE0">
        <w:t xml:space="preserve"> </w:t>
      </w:r>
      <w:proofErr w:type="spellStart"/>
      <w:r w:rsidRPr="00AF7DE0">
        <w:t>distribusi</w:t>
      </w:r>
      <w:proofErr w:type="spellEnd"/>
      <w:r w:rsidRPr="00AF7DE0">
        <w:t>:</w:t>
      </w:r>
    </w:p>
    <w:p w14:paraId="76954EB3" w14:textId="1A4711A0" w:rsidR="00AF7DE0" w:rsidRPr="00AF7DE0" w:rsidRDefault="00AF7DE0" w:rsidP="00AF7DE0">
      <w:pPr>
        <w:rPr>
          <w:b/>
          <w:bCs/>
        </w:rPr>
      </w:pPr>
      <w:r w:rsidRPr="00AF7DE0">
        <w:rPr>
          <w:b/>
          <w:bCs/>
        </w:rPr>
        <w:t>SIMULASI 1: KENAIKAN BIAYA DISTRIBUSI JAWA BARAT → SURABAYA</w:t>
      </w:r>
    </w:p>
    <w:p w14:paraId="58F9112D" w14:textId="77777777" w:rsidR="00AF7DE0" w:rsidRPr="00AF7DE0" w:rsidRDefault="00AF7DE0" w:rsidP="00AF7DE0">
      <w:proofErr w:type="spellStart"/>
      <w:r w:rsidRPr="00AF7DE0">
        <w:rPr>
          <w:b/>
          <w:bCs/>
        </w:rPr>
        <w:t>Skenario</w:t>
      </w:r>
      <w:proofErr w:type="spellEnd"/>
      <w:r w:rsidRPr="00AF7DE0">
        <w:rPr>
          <w:b/>
          <w:bCs/>
        </w:rPr>
        <w:t>:</w:t>
      </w:r>
      <w:r w:rsidRPr="00AF7DE0">
        <w:t> </w:t>
      </w:r>
      <w:proofErr w:type="spellStart"/>
      <w:r w:rsidRPr="00AF7DE0">
        <w:t>Biaya</w:t>
      </w:r>
      <w:proofErr w:type="spellEnd"/>
      <w:r w:rsidRPr="00AF7DE0">
        <w:t xml:space="preserve"> </w:t>
      </w:r>
      <w:proofErr w:type="spellStart"/>
      <w:r w:rsidRPr="00AF7DE0">
        <w:t>pengiriman</w:t>
      </w:r>
      <w:proofErr w:type="spellEnd"/>
      <w:r w:rsidRPr="00AF7DE0">
        <w:t xml:space="preserve"> </w:t>
      </w:r>
      <w:proofErr w:type="spellStart"/>
      <w:r w:rsidRPr="00AF7DE0">
        <w:t>dari</w:t>
      </w:r>
      <w:proofErr w:type="spellEnd"/>
      <w:r w:rsidRPr="00AF7DE0">
        <w:t xml:space="preserve"> Jawa Barat </w:t>
      </w:r>
      <w:proofErr w:type="spellStart"/>
      <w:r w:rsidRPr="00AF7DE0">
        <w:t>ke</w:t>
      </w:r>
      <w:proofErr w:type="spellEnd"/>
      <w:r w:rsidRPr="00AF7DE0">
        <w:t xml:space="preserve"> Surabaya naik </w:t>
      </w:r>
      <w:proofErr w:type="spellStart"/>
      <w:r w:rsidRPr="00AF7DE0">
        <w:t>dari</w:t>
      </w:r>
      <w:proofErr w:type="spellEnd"/>
      <w:r w:rsidRPr="00AF7DE0">
        <w:t xml:space="preserve"> Rp 6.000/ton </w:t>
      </w:r>
      <w:proofErr w:type="spellStart"/>
      <w:r w:rsidRPr="00AF7DE0">
        <w:t>menjadi</w:t>
      </w:r>
      <w:proofErr w:type="spellEnd"/>
      <w:r w:rsidRPr="00AF7DE0">
        <w:t xml:space="preserve"> Rp 10.000/ton (</w:t>
      </w:r>
      <w:proofErr w:type="spellStart"/>
      <w:r w:rsidRPr="00AF7DE0">
        <w:t>kenaikan</w:t>
      </w:r>
      <w:proofErr w:type="spellEnd"/>
      <w:r w:rsidRPr="00AF7DE0">
        <w:t xml:space="preserve"> 67%).</w:t>
      </w:r>
    </w:p>
    <w:p w14:paraId="6614D7C4" w14:textId="77777777" w:rsidR="00AF7DE0" w:rsidRPr="00AF7DE0" w:rsidRDefault="00AF7DE0" w:rsidP="00AF7DE0">
      <w:r w:rsidRPr="00AF7DE0">
        <w:rPr>
          <w:b/>
          <w:bCs/>
        </w:rPr>
        <w:t>Hasil yang Diprediksi:</w:t>
      </w:r>
    </w:p>
    <w:p w14:paraId="48A67409" w14:textId="77777777" w:rsidR="00AF7DE0" w:rsidRPr="00AF7DE0" w:rsidRDefault="00AF7DE0" w:rsidP="00AF7DE0">
      <w:pPr>
        <w:numPr>
          <w:ilvl w:val="0"/>
          <w:numId w:val="24"/>
        </w:numPr>
      </w:pPr>
      <w:proofErr w:type="spellStart"/>
      <w:r w:rsidRPr="00AF7DE0">
        <w:t>Alokasi</w:t>
      </w:r>
      <w:proofErr w:type="spellEnd"/>
      <w:r w:rsidRPr="00AF7DE0">
        <w:t xml:space="preserve"> Jawa Barat </w:t>
      </w:r>
      <w:proofErr w:type="spellStart"/>
      <w:r w:rsidRPr="00AF7DE0">
        <w:t>ke</w:t>
      </w:r>
      <w:proofErr w:type="spellEnd"/>
      <w:r w:rsidRPr="00AF7DE0">
        <w:t xml:space="preserve"> Surabaya </w:t>
      </w:r>
      <w:proofErr w:type="spellStart"/>
      <w:r w:rsidRPr="00AF7DE0">
        <w:t>akan</w:t>
      </w:r>
      <w:proofErr w:type="spellEnd"/>
      <w:r w:rsidRPr="00AF7DE0">
        <w:t xml:space="preserve"> </w:t>
      </w:r>
      <w:proofErr w:type="spellStart"/>
      <w:r w:rsidRPr="00AF7DE0">
        <w:t>berkurang</w:t>
      </w:r>
      <w:proofErr w:type="spellEnd"/>
      <w:r w:rsidRPr="00AF7DE0">
        <w:t xml:space="preserve"> </w:t>
      </w:r>
      <w:proofErr w:type="spellStart"/>
      <w:r w:rsidRPr="00AF7DE0">
        <w:t>secara</w:t>
      </w:r>
      <w:proofErr w:type="spellEnd"/>
      <w:r w:rsidRPr="00AF7DE0">
        <w:t xml:space="preserve"> </w:t>
      </w:r>
      <w:proofErr w:type="spellStart"/>
      <w:r w:rsidRPr="00AF7DE0">
        <w:t>signifikan</w:t>
      </w:r>
      <w:proofErr w:type="spellEnd"/>
    </w:p>
    <w:p w14:paraId="34BE6472" w14:textId="77777777" w:rsidR="00AF7DE0" w:rsidRPr="00AF7DE0" w:rsidRDefault="00AF7DE0" w:rsidP="00AF7DE0">
      <w:pPr>
        <w:numPr>
          <w:ilvl w:val="0"/>
          <w:numId w:val="24"/>
        </w:numPr>
      </w:pPr>
      <w:r w:rsidRPr="00AF7DE0">
        <w:t xml:space="preserve">DKI Jakarta </w:t>
      </w:r>
      <w:proofErr w:type="spellStart"/>
      <w:r w:rsidRPr="00AF7DE0">
        <w:t>akan</w:t>
      </w:r>
      <w:proofErr w:type="spellEnd"/>
      <w:r w:rsidRPr="00AF7DE0">
        <w:t xml:space="preserve"> </w:t>
      </w:r>
      <w:proofErr w:type="spellStart"/>
      <w:r w:rsidRPr="00AF7DE0">
        <w:t>meningkatkan</w:t>
      </w:r>
      <w:proofErr w:type="spellEnd"/>
      <w:r w:rsidRPr="00AF7DE0">
        <w:t xml:space="preserve"> </w:t>
      </w:r>
      <w:proofErr w:type="spellStart"/>
      <w:r w:rsidRPr="00AF7DE0">
        <w:t>pengiriman</w:t>
      </w:r>
      <w:proofErr w:type="spellEnd"/>
      <w:r w:rsidRPr="00AF7DE0">
        <w:t xml:space="preserve"> </w:t>
      </w:r>
      <w:proofErr w:type="spellStart"/>
      <w:r w:rsidRPr="00AF7DE0">
        <w:t>ke</w:t>
      </w:r>
      <w:proofErr w:type="spellEnd"/>
      <w:r w:rsidRPr="00AF7DE0">
        <w:t xml:space="preserve"> Surabaya</w:t>
      </w:r>
    </w:p>
    <w:p w14:paraId="072047D4" w14:textId="77777777" w:rsidR="00AF7DE0" w:rsidRPr="00AF7DE0" w:rsidRDefault="00AF7DE0" w:rsidP="00AF7DE0">
      <w:pPr>
        <w:numPr>
          <w:ilvl w:val="0"/>
          <w:numId w:val="24"/>
        </w:numPr>
      </w:pPr>
      <w:r w:rsidRPr="00AF7DE0">
        <w:t xml:space="preserve">Total </w:t>
      </w:r>
      <w:proofErr w:type="spellStart"/>
      <w:r w:rsidRPr="00AF7DE0">
        <w:t>biaya</w:t>
      </w:r>
      <w:proofErr w:type="spellEnd"/>
      <w:r w:rsidRPr="00AF7DE0">
        <w:t xml:space="preserve"> </w:t>
      </w:r>
      <w:proofErr w:type="spellStart"/>
      <w:r w:rsidRPr="00AF7DE0">
        <w:t>meningkat</w:t>
      </w:r>
      <w:proofErr w:type="spellEnd"/>
      <w:r w:rsidRPr="00AF7DE0">
        <w:t xml:space="preserve"> </w:t>
      </w:r>
      <w:proofErr w:type="spellStart"/>
      <w:r w:rsidRPr="00AF7DE0">
        <w:t>menjadi</w:t>
      </w:r>
      <w:proofErr w:type="spellEnd"/>
      <w:r w:rsidRPr="00AF7DE0">
        <w:t> </w:t>
      </w:r>
      <w:r w:rsidRPr="00AF7DE0">
        <w:rPr>
          <w:b/>
          <w:bCs/>
        </w:rPr>
        <w:t>Rp 44.350.000</w:t>
      </w:r>
      <w:r w:rsidRPr="00AF7DE0">
        <w:t> (</w:t>
      </w:r>
      <w:proofErr w:type="spellStart"/>
      <w:r w:rsidRPr="00AF7DE0">
        <w:t>kenaikan</w:t>
      </w:r>
      <w:proofErr w:type="spellEnd"/>
      <w:r w:rsidRPr="00AF7DE0">
        <w:t xml:space="preserve"> Rp 2.760.000)</w:t>
      </w:r>
    </w:p>
    <w:p w14:paraId="7C703E65" w14:textId="77777777" w:rsidR="00AF7DE0" w:rsidRPr="00AF7DE0" w:rsidRDefault="00AF7DE0" w:rsidP="00AF7DE0">
      <w:proofErr w:type="spellStart"/>
      <w:r w:rsidRPr="00AF7DE0">
        <w:rPr>
          <w:b/>
          <w:bCs/>
        </w:rPr>
        <w:t>Analisis</w:t>
      </w:r>
      <w:proofErr w:type="spellEnd"/>
      <w:r w:rsidRPr="00AF7DE0">
        <w:rPr>
          <w:b/>
          <w:bCs/>
        </w:rPr>
        <w:t xml:space="preserve"> </w:t>
      </w:r>
      <w:proofErr w:type="spellStart"/>
      <w:r w:rsidRPr="00AF7DE0">
        <w:rPr>
          <w:b/>
          <w:bCs/>
        </w:rPr>
        <w:t>Sensitivitas</w:t>
      </w:r>
      <w:proofErr w:type="spellEnd"/>
      <w:r w:rsidRPr="00AF7DE0">
        <w:rPr>
          <w:b/>
          <w:bCs/>
        </w:rPr>
        <w:t>:</w:t>
      </w:r>
    </w:p>
    <w:p w14:paraId="7916933C" w14:textId="77777777" w:rsidR="00AF7DE0" w:rsidRPr="00AF7DE0" w:rsidRDefault="00AF7DE0" w:rsidP="00AF7DE0">
      <w:pPr>
        <w:numPr>
          <w:ilvl w:val="0"/>
          <w:numId w:val="25"/>
        </w:numPr>
      </w:pPr>
      <w:proofErr w:type="spellStart"/>
      <w:r w:rsidRPr="00AF7DE0">
        <w:rPr>
          <w:b/>
          <w:bCs/>
        </w:rPr>
        <w:t>Elastisitas</w:t>
      </w:r>
      <w:proofErr w:type="spellEnd"/>
      <w:r w:rsidRPr="00AF7DE0">
        <w:rPr>
          <w:b/>
          <w:bCs/>
        </w:rPr>
        <w:t xml:space="preserve"> </w:t>
      </w:r>
      <w:proofErr w:type="spellStart"/>
      <w:r w:rsidRPr="00AF7DE0">
        <w:rPr>
          <w:b/>
          <w:bCs/>
        </w:rPr>
        <w:t>biaya</w:t>
      </w:r>
      <w:proofErr w:type="spellEnd"/>
      <w:r w:rsidRPr="00AF7DE0">
        <w:t xml:space="preserve">: </w:t>
      </w:r>
      <w:proofErr w:type="spellStart"/>
      <w:r w:rsidRPr="00AF7DE0">
        <w:t>Kenaikan</w:t>
      </w:r>
      <w:proofErr w:type="spellEnd"/>
      <w:r w:rsidRPr="00AF7DE0">
        <w:t xml:space="preserve"> 67% pada </w:t>
      </w:r>
      <w:proofErr w:type="spellStart"/>
      <w:r w:rsidRPr="00AF7DE0">
        <w:t>satu</w:t>
      </w:r>
      <w:proofErr w:type="spellEnd"/>
      <w:r w:rsidRPr="00AF7DE0">
        <w:t xml:space="preserve"> </w:t>
      </w:r>
      <w:proofErr w:type="spellStart"/>
      <w:r w:rsidRPr="00AF7DE0">
        <w:t>rute</w:t>
      </w:r>
      <w:proofErr w:type="spellEnd"/>
      <w:r w:rsidRPr="00AF7DE0">
        <w:t xml:space="preserve"> </w:t>
      </w:r>
      <w:proofErr w:type="spellStart"/>
      <w:r w:rsidRPr="00AF7DE0">
        <w:t>menyebabkan</w:t>
      </w:r>
      <w:proofErr w:type="spellEnd"/>
      <w:r w:rsidRPr="00AF7DE0">
        <w:t xml:space="preserve"> </w:t>
      </w:r>
      <w:proofErr w:type="spellStart"/>
      <w:r w:rsidRPr="00AF7DE0">
        <w:t>kenaikan</w:t>
      </w:r>
      <w:proofErr w:type="spellEnd"/>
      <w:r w:rsidRPr="00AF7DE0">
        <w:t xml:space="preserve"> total </w:t>
      </w:r>
      <w:proofErr w:type="spellStart"/>
      <w:r w:rsidRPr="00AF7DE0">
        <w:t>biaya</w:t>
      </w:r>
      <w:proofErr w:type="spellEnd"/>
      <w:r w:rsidRPr="00AF7DE0">
        <w:t xml:space="preserve"> </w:t>
      </w:r>
      <w:proofErr w:type="spellStart"/>
      <w:r w:rsidRPr="00AF7DE0">
        <w:t>sebesar</w:t>
      </w:r>
      <w:proofErr w:type="spellEnd"/>
      <w:r w:rsidRPr="00AF7DE0">
        <w:t xml:space="preserve"> 6.6%</w:t>
      </w:r>
    </w:p>
    <w:p w14:paraId="721B7063" w14:textId="77777777" w:rsidR="00AF7DE0" w:rsidRPr="00AF7DE0" w:rsidRDefault="00AF7DE0" w:rsidP="00AF7DE0">
      <w:pPr>
        <w:numPr>
          <w:ilvl w:val="0"/>
          <w:numId w:val="25"/>
        </w:numPr>
      </w:pPr>
      <w:proofErr w:type="spellStart"/>
      <w:r w:rsidRPr="00AF7DE0">
        <w:rPr>
          <w:b/>
          <w:bCs/>
        </w:rPr>
        <w:t>Titik</w:t>
      </w:r>
      <w:proofErr w:type="spellEnd"/>
      <w:r w:rsidRPr="00AF7DE0">
        <w:rPr>
          <w:b/>
          <w:bCs/>
        </w:rPr>
        <w:t xml:space="preserve"> </w:t>
      </w:r>
      <w:proofErr w:type="spellStart"/>
      <w:r w:rsidRPr="00AF7DE0">
        <w:rPr>
          <w:b/>
          <w:bCs/>
        </w:rPr>
        <w:t>kritis</w:t>
      </w:r>
      <w:proofErr w:type="spellEnd"/>
      <w:r w:rsidRPr="00AF7DE0">
        <w:t xml:space="preserve">: Pada </w:t>
      </w:r>
      <w:proofErr w:type="spellStart"/>
      <w:r w:rsidRPr="00AF7DE0">
        <w:t>biaya</w:t>
      </w:r>
      <w:proofErr w:type="spellEnd"/>
      <w:r w:rsidRPr="00AF7DE0">
        <w:t xml:space="preserve"> Rp 8.000/ton, </w:t>
      </w:r>
      <w:proofErr w:type="spellStart"/>
      <w:r w:rsidRPr="00AF7DE0">
        <w:t>mulai</w:t>
      </w:r>
      <w:proofErr w:type="spellEnd"/>
      <w:r w:rsidRPr="00AF7DE0">
        <w:t xml:space="preserve"> </w:t>
      </w:r>
      <w:proofErr w:type="spellStart"/>
      <w:r w:rsidRPr="00AF7DE0">
        <w:t>terjadi</w:t>
      </w:r>
      <w:proofErr w:type="spellEnd"/>
      <w:r w:rsidRPr="00AF7DE0">
        <w:t xml:space="preserve"> </w:t>
      </w:r>
      <w:proofErr w:type="spellStart"/>
      <w:r w:rsidRPr="00AF7DE0">
        <w:t>pergeseran</w:t>
      </w:r>
      <w:proofErr w:type="spellEnd"/>
      <w:r w:rsidRPr="00AF7DE0">
        <w:t xml:space="preserve"> </w:t>
      </w:r>
      <w:proofErr w:type="spellStart"/>
      <w:r w:rsidRPr="00AF7DE0">
        <w:t>alokasi</w:t>
      </w:r>
      <w:proofErr w:type="spellEnd"/>
      <w:r w:rsidRPr="00AF7DE0">
        <w:t xml:space="preserve"> </w:t>
      </w:r>
      <w:proofErr w:type="spellStart"/>
      <w:r w:rsidRPr="00AF7DE0">
        <w:t>ke</w:t>
      </w:r>
      <w:proofErr w:type="spellEnd"/>
      <w:r w:rsidRPr="00AF7DE0">
        <w:t xml:space="preserve"> DKI Jakarta</w:t>
      </w:r>
    </w:p>
    <w:p w14:paraId="21B36F17" w14:textId="31FC91EE" w:rsidR="00AF7DE0" w:rsidRPr="00AF7DE0" w:rsidRDefault="00AF7DE0" w:rsidP="00AF7DE0">
      <w:pPr>
        <w:rPr>
          <w:b/>
          <w:bCs/>
        </w:rPr>
      </w:pPr>
      <w:r w:rsidRPr="00AF7DE0">
        <w:rPr>
          <w:b/>
          <w:bCs/>
        </w:rPr>
        <w:lastRenderedPageBreak/>
        <w:t>SIMULASI 2: PENURUNAN KAPASITAS PRODUKSI KEP. RIAU</w:t>
      </w:r>
    </w:p>
    <w:p w14:paraId="7BB99932" w14:textId="77777777" w:rsidR="00AF7DE0" w:rsidRPr="00AF7DE0" w:rsidRDefault="00AF7DE0" w:rsidP="00AF7DE0">
      <w:proofErr w:type="spellStart"/>
      <w:r w:rsidRPr="00AF7DE0">
        <w:rPr>
          <w:b/>
          <w:bCs/>
        </w:rPr>
        <w:t>Skenario</w:t>
      </w:r>
      <w:proofErr w:type="spellEnd"/>
      <w:r w:rsidRPr="00AF7DE0">
        <w:rPr>
          <w:b/>
          <w:bCs/>
        </w:rPr>
        <w:t>:</w:t>
      </w:r>
      <w:r w:rsidRPr="00AF7DE0">
        <w:t> </w:t>
      </w:r>
      <w:proofErr w:type="spellStart"/>
      <w:r w:rsidRPr="00AF7DE0">
        <w:t>Kapasitas</w:t>
      </w:r>
      <w:proofErr w:type="spellEnd"/>
      <w:r w:rsidRPr="00AF7DE0">
        <w:t xml:space="preserve"> </w:t>
      </w:r>
      <w:proofErr w:type="spellStart"/>
      <w:r w:rsidRPr="00AF7DE0">
        <w:t>produksi</w:t>
      </w:r>
      <w:proofErr w:type="spellEnd"/>
      <w:r w:rsidRPr="00AF7DE0">
        <w:t xml:space="preserve"> Kep. Riau </w:t>
      </w:r>
      <w:proofErr w:type="spellStart"/>
      <w:r w:rsidRPr="00AF7DE0">
        <w:t>turun</w:t>
      </w:r>
      <w:proofErr w:type="spellEnd"/>
      <w:r w:rsidRPr="00AF7DE0">
        <w:t xml:space="preserve"> </w:t>
      </w:r>
      <w:proofErr w:type="spellStart"/>
      <w:r w:rsidRPr="00AF7DE0">
        <w:t>dari</w:t>
      </w:r>
      <w:proofErr w:type="spellEnd"/>
      <w:r w:rsidRPr="00AF7DE0">
        <w:t xml:space="preserve"> </w:t>
      </w:r>
      <w:proofErr w:type="gramStart"/>
      <w:r w:rsidRPr="00AF7DE0">
        <w:t>830 ton</w:t>
      </w:r>
      <w:proofErr w:type="gramEnd"/>
      <w:r w:rsidRPr="00AF7DE0">
        <w:t xml:space="preserve"> </w:t>
      </w:r>
      <w:proofErr w:type="spellStart"/>
      <w:r w:rsidRPr="00AF7DE0">
        <w:t>menjadi</w:t>
      </w:r>
      <w:proofErr w:type="spellEnd"/>
      <w:r w:rsidRPr="00AF7DE0">
        <w:t xml:space="preserve"> 600 ton (</w:t>
      </w:r>
      <w:proofErr w:type="spellStart"/>
      <w:r w:rsidRPr="00AF7DE0">
        <w:t>akibat</w:t>
      </w:r>
      <w:proofErr w:type="spellEnd"/>
      <w:r w:rsidRPr="00AF7DE0">
        <w:t xml:space="preserve"> </w:t>
      </w:r>
      <w:proofErr w:type="spellStart"/>
      <w:r w:rsidRPr="00AF7DE0">
        <w:t>gagal</w:t>
      </w:r>
      <w:proofErr w:type="spellEnd"/>
      <w:r w:rsidRPr="00AF7DE0">
        <w:t xml:space="preserve"> </w:t>
      </w:r>
      <w:proofErr w:type="spellStart"/>
      <w:r w:rsidRPr="00AF7DE0">
        <w:t>panen</w:t>
      </w:r>
      <w:proofErr w:type="spellEnd"/>
      <w:r w:rsidRPr="00AF7DE0">
        <w:t>).</w:t>
      </w:r>
    </w:p>
    <w:p w14:paraId="1A371D2F" w14:textId="77777777" w:rsidR="00AF7DE0" w:rsidRPr="00AF7DE0" w:rsidRDefault="00AF7DE0" w:rsidP="00AF7DE0">
      <w:r w:rsidRPr="00AF7DE0">
        <w:rPr>
          <w:b/>
          <w:bCs/>
        </w:rPr>
        <w:t>Hasil yang Diprediksi:</w:t>
      </w:r>
    </w:p>
    <w:p w14:paraId="4F675E07" w14:textId="77777777" w:rsidR="00AF7DE0" w:rsidRPr="00AF7DE0" w:rsidRDefault="00AF7DE0" w:rsidP="00AF7DE0">
      <w:pPr>
        <w:numPr>
          <w:ilvl w:val="0"/>
          <w:numId w:val="26"/>
        </w:numPr>
      </w:pPr>
      <w:proofErr w:type="spellStart"/>
      <w:r w:rsidRPr="00AF7DE0">
        <w:t>Pengiriman</w:t>
      </w:r>
      <w:proofErr w:type="spellEnd"/>
      <w:r w:rsidRPr="00AF7DE0">
        <w:t xml:space="preserve"> Kep. Riau </w:t>
      </w:r>
      <w:proofErr w:type="spellStart"/>
      <w:r w:rsidRPr="00AF7DE0">
        <w:t>ke</w:t>
      </w:r>
      <w:proofErr w:type="spellEnd"/>
      <w:r w:rsidRPr="00AF7DE0">
        <w:t xml:space="preserve"> Medan </w:t>
      </w:r>
      <w:proofErr w:type="spellStart"/>
      <w:r w:rsidRPr="00AF7DE0">
        <w:t>berkurang</w:t>
      </w:r>
      <w:proofErr w:type="spellEnd"/>
      <w:r w:rsidRPr="00AF7DE0">
        <w:t xml:space="preserve"> </w:t>
      </w:r>
      <w:proofErr w:type="spellStart"/>
      <w:r w:rsidRPr="00AF7DE0">
        <w:t>dari</w:t>
      </w:r>
      <w:proofErr w:type="spellEnd"/>
      <w:r w:rsidRPr="00AF7DE0">
        <w:t xml:space="preserve"> </w:t>
      </w:r>
      <w:proofErr w:type="gramStart"/>
      <w:r w:rsidRPr="00AF7DE0">
        <w:t>280 ton</w:t>
      </w:r>
      <w:proofErr w:type="gramEnd"/>
      <w:r w:rsidRPr="00AF7DE0">
        <w:t xml:space="preserve"> </w:t>
      </w:r>
      <w:proofErr w:type="spellStart"/>
      <w:r w:rsidRPr="00AF7DE0">
        <w:t>menjadi</w:t>
      </w:r>
      <w:proofErr w:type="spellEnd"/>
      <w:r w:rsidRPr="00AF7DE0">
        <w:t xml:space="preserve"> 150 ton</w:t>
      </w:r>
    </w:p>
    <w:p w14:paraId="4B8F1719" w14:textId="77777777" w:rsidR="00AF7DE0" w:rsidRPr="00AF7DE0" w:rsidRDefault="00AF7DE0" w:rsidP="00AF7DE0">
      <w:pPr>
        <w:numPr>
          <w:ilvl w:val="0"/>
          <w:numId w:val="26"/>
        </w:numPr>
      </w:pPr>
      <w:r w:rsidRPr="00AF7DE0">
        <w:t xml:space="preserve">Kep. Bangka Belitung </w:t>
      </w:r>
      <w:proofErr w:type="spellStart"/>
      <w:r w:rsidRPr="00AF7DE0">
        <w:t>meningkatkan</w:t>
      </w:r>
      <w:proofErr w:type="spellEnd"/>
      <w:r w:rsidRPr="00AF7DE0">
        <w:t xml:space="preserve"> </w:t>
      </w:r>
      <w:proofErr w:type="spellStart"/>
      <w:r w:rsidRPr="00AF7DE0">
        <w:t>pengiriman</w:t>
      </w:r>
      <w:proofErr w:type="spellEnd"/>
      <w:r w:rsidRPr="00AF7DE0">
        <w:t xml:space="preserve"> </w:t>
      </w:r>
      <w:proofErr w:type="spellStart"/>
      <w:r w:rsidRPr="00AF7DE0">
        <w:t>ke</w:t>
      </w:r>
      <w:proofErr w:type="spellEnd"/>
      <w:r w:rsidRPr="00AF7DE0">
        <w:t xml:space="preserve"> Medan </w:t>
      </w:r>
      <w:proofErr w:type="spellStart"/>
      <w:r w:rsidRPr="00AF7DE0">
        <w:t>untuk</w:t>
      </w:r>
      <w:proofErr w:type="spellEnd"/>
      <w:r w:rsidRPr="00AF7DE0">
        <w:t xml:space="preserve"> </w:t>
      </w:r>
      <w:proofErr w:type="spellStart"/>
      <w:r w:rsidRPr="00AF7DE0">
        <w:t>mengkompensasi</w:t>
      </w:r>
      <w:proofErr w:type="spellEnd"/>
    </w:p>
    <w:p w14:paraId="4B75EAC8" w14:textId="77777777" w:rsidR="00AF7DE0" w:rsidRPr="00AF7DE0" w:rsidRDefault="00AF7DE0" w:rsidP="00AF7DE0">
      <w:pPr>
        <w:numPr>
          <w:ilvl w:val="0"/>
          <w:numId w:val="26"/>
        </w:numPr>
      </w:pPr>
      <w:r w:rsidRPr="00AF7DE0">
        <w:t xml:space="preserve">Total </w:t>
      </w:r>
      <w:proofErr w:type="spellStart"/>
      <w:r w:rsidRPr="00AF7DE0">
        <w:t>biaya</w:t>
      </w:r>
      <w:proofErr w:type="spellEnd"/>
      <w:r w:rsidRPr="00AF7DE0">
        <w:t xml:space="preserve"> </w:t>
      </w:r>
      <w:proofErr w:type="spellStart"/>
      <w:r w:rsidRPr="00AF7DE0">
        <w:t>meningkat</w:t>
      </w:r>
      <w:proofErr w:type="spellEnd"/>
      <w:r w:rsidRPr="00AF7DE0">
        <w:t xml:space="preserve"> </w:t>
      </w:r>
      <w:proofErr w:type="spellStart"/>
      <w:r w:rsidRPr="00AF7DE0">
        <w:t>menjadi</w:t>
      </w:r>
      <w:proofErr w:type="spellEnd"/>
      <w:r w:rsidRPr="00AF7DE0">
        <w:t> </w:t>
      </w:r>
      <w:r w:rsidRPr="00AF7DE0">
        <w:rPr>
          <w:b/>
          <w:bCs/>
        </w:rPr>
        <w:t>Rp 42.890.000</w:t>
      </w:r>
      <w:r w:rsidRPr="00AF7DE0">
        <w:t> (</w:t>
      </w:r>
      <w:proofErr w:type="spellStart"/>
      <w:r w:rsidRPr="00AF7DE0">
        <w:t>kenaikan</w:t>
      </w:r>
      <w:proofErr w:type="spellEnd"/>
      <w:r w:rsidRPr="00AF7DE0">
        <w:t xml:space="preserve"> Rp 1.300.000)</w:t>
      </w:r>
    </w:p>
    <w:p w14:paraId="05BCC630" w14:textId="77777777" w:rsidR="00AF7DE0" w:rsidRPr="00AF7DE0" w:rsidRDefault="00AF7DE0" w:rsidP="00AF7DE0">
      <w:proofErr w:type="spellStart"/>
      <w:r w:rsidRPr="00AF7DE0">
        <w:rPr>
          <w:b/>
          <w:bCs/>
        </w:rPr>
        <w:t>Implikasi</w:t>
      </w:r>
      <w:proofErr w:type="spellEnd"/>
      <w:r w:rsidRPr="00AF7DE0">
        <w:rPr>
          <w:b/>
          <w:bCs/>
        </w:rPr>
        <w:t xml:space="preserve"> </w:t>
      </w:r>
      <w:proofErr w:type="spellStart"/>
      <w:r w:rsidRPr="00AF7DE0">
        <w:rPr>
          <w:b/>
          <w:bCs/>
        </w:rPr>
        <w:t>Manajerial</w:t>
      </w:r>
      <w:proofErr w:type="spellEnd"/>
      <w:r w:rsidRPr="00AF7DE0">
        <w:rPr>
          <w:b/>
          <w:bCs/>
        </w:rPr>
        <w:t>:</w:t>
      </w:r>
    </w:p>
    <w:p w14:paraId="360BD683" w14:textId="77777777" w:rsidR="00AF7DE0" w:rsidRPr="00AF7DE0" w:rsidRDefault="00AF7DE0" w:rsidP="00AF7DE0">
      <w:pPr>
        <w:numPr>
          <w:ilvl w:val="0"/>
          <w:numId w:val="27"/>
        </w:numPr>
      </w:pPr>
      <w:proofErr w:type="spellStart"/>
      <w:r w:rsidRPr="00AF7DE0">
        <w:t>Perlunya</w:t>
      </w:r>
      <w:proofErr w:type="spellEnd"/>
      <w:r w:rsidRPr="00AF7DE0">
        <w:t xml:space="preserve"> </w:t>
      </w:r>
      <w:proofErr w:type="spellStart"/>
      <w:r w:rsidRPr="00AF7DE0">
        <w:t>diversifikasi</w:t>
      </w:r>
      <w:proofErr w:type="spellEnd"/>
      <w:r w:rsidRPr="00AF7DE0">
        <w:t xml:space="preserve"> </w:t>
      </w:r>
      <w:proofErr w:type="spellStart"/>
      <w:r w:rsidRPr="00AF7DE0">
        <w:t>sumber</w:t>
      </w:r>
      <w:proofErr w:type="spellEnd"/>
      <w:r w:rsidRPr="00AF7DE0">
        <w:t xml:space="preserve"> </w:t>
      </w:r>
      <w:proofErr w:type="spellStart"/>
      <w:r w:rsidRPr="00AF7DE0">
        <w:t>produksi</w:t>
      </w:r>
      <w:proofErr w:type="spellEnd"/>
      <w:r w:rsidRPr="00AF7DE0">
        <w:t xml:space="preserve"> </w:t>
      </w:r>
      <w:proofErr w:type="spellStart"/>
      <w:r w:rsidRPr="00AF7DE0">
        <w:t>untuk</w:t>
      </w:r>
      <w:proofErr w:type="spellEnd"/>
      <w:r w:rsidRPr="00AF7DE0">
        <w:t xml:space="preserve"> </w:t>
      </w:r>
      <w:proofErr w:type="spellStart"/>
      <w:r w:rsidRPr="00AF7DE0">
        <w:t>mitigasi</w:t>
      </w:r>
      <w:proofErr w:type="spellEnd"/>
      <w:r w:rsidRPr="00AF7DE0">
        <w:t xml:space="preserve"> </w:t>
      </w:r>
      <w:proofErr w:type="spellStart"/>
      <w:r w:rsidRPr="00AF7DE0">
        <w:t>risiko</w:t>
      </w:r>
      <w:proofErr w:type="spellEnd"/>
      <w:r w:rsidRPr="00AF7DE0">
        <w:t xml:space="preserve"> </w:t>
      </w:r>
      <w:proofErr w:type="spellStart"/>
      <w:r w:rsidRPr="00AF7DE0">
        <w:t>gagal</w:t>
      </w:r>
      <w:proofErr w:type="spellEnd"/>
      <w:r w:rsidRPr="00AF7DE0">
        <w:t xml:space="preserve"> </w:t>
      </w:r>
      <w:proofErr w:type="spellStart"/>
      <w:r w:rsidRPr="00AF7DE0">
        <w:t>panen</w:t>
      </w:r>
      <w:proofErr w:type="spellEnd"/>
    </w:p>
    <w:p w14:paraId="7F312678" w14:textId="77777777" w:rsidR="00AF7DE0" w:rsidRPr="00AF7DE0" w:rsidRDefault="00AF7DE0" w:rsidP="00AF7DE0">
      <w:pPr>
        <w:numPr>
          <w:ilvl w:val="0"/>
          <w:numId w:val="27"/>
        </w:numPr>
      </w:pPr>
      <w:proofErr w:type="spellStart"/>
      <w:r w:rsidRPr="00AF7DE0">
        <w:t>Pertimbangkan</w:t>
      </w:r>
      <w:proofErr w:type="spellEnd"/>
      <w:r w:rsidRPr="00AF7DE0">
        <w:t xml:space="preserve"> </w:t>
      </w:r>
      <w:proofErr w:type="spellStart"/>
      <w:r w:rsidRPr="00AF7DE0">
        <w:t>kontrak</w:t>
      </w:r>
      <w:proofErr w:type="spellEnd"/>
      <w:r w:rsidRPr="00AF7DE0">
        <w:t xml:space="preserve"> </w:t>
      </w:r>
      <w:proofErr w:type="spellStart"/>
      <w:r w:rsidRPr="00AF7DE0">
        <w:t>cadangan</w:t>
      </w:r>
      <w:proofErr w:type="spellEnd"/>
      <w:r w:rsidRPr="00AF7DE0">
        <w:t xml:space="preserve"> </w:t>
      </w:r>
      <w:proofErr w:type="spellStart"/>
      <w:r w:rsidRPr="00AF7DE0">
        <w:t>dengan</w:t>
      </w:r>
      <w:proofErr w:type="spellEnd"/>
      <w:r w:rsidRPr="00AF7DE0">
        <w:t xml:space="preserve"> </w:t>
      </w:r>
      <w:proofErr w:type="spellStart"/>
      <w:r w:rsidRPr="00AF7DE0">
        <w:t>provinsi</w:t>
      </w:r>
      <w:proofErr w:type="spellEnd"/>
      <w:r w:rsidRPr="00AF7DE0">
        <w:t xml:space="preserve"> lain</w:t>
      </w:r>
    </w:p>
    <w:p w14:paraId="1B9DC35B" w14:textId="106C9988" w:rsidR="00AF7DE0" w:rsidRPr="00AF7DE0" w:rsidRDefault="00AF7DE0" w:rsidP="00AF7DE0">
      <w:pPr>
        <w:rPr>
          <w:b/>
          <w:bCs/>
        </w:rPr>
      </w:pPr>
      <w:r w:rsidRPr="00AF7DE0">
        <w:rPr>
          <w:b/>
          <w:bCs/>
        </w:rPr>
        <w:t>SIMULASI 3: PENINGKATAN PERMINTAAN PASAR SURABAYA</w:t>
      </w:r>
    </w:p>
    <w:p w14:paraId="0E5C33FB" w14:textId="77777777" w:rsidR="00AF7DE0" w:rsidRPr="00AF7DE0" w:rsidRDefault="00AF7DE0" w:rsidP="00AF7DE0">
      <w:proofErr w:type="spellStart"/>
      <w:r w:rsidRPr="00AF7DE0">
        <w:rPr>
          <w:b/>
          <w:bCs/>
        </w:rPr>
        <w:t>Skenario</w:t>
      </w:r>
      <w:proofErr w:type="spellEnd"/>
      <w:r w:rsidRPr="00AF7DE0">
        <w:rPr>
          <w:b/>
          <w:bCs/>
        </w:rPr>
        <w:t>:</w:t>
      </w:r>
      <w:r w:rsidRPr="00AF7DE0">
        <w:t> </w:t>
      </w:r>
      <w:proofErr w:type="spellStart"/>
      <w:r w:rsidRPr="00AF7DE0">
        <w:t>Permintaan</w:t>
      </w:r>
      <w:proofErr w:type="spellEnd"/>
      <w:r w:rsidRPr="00AF7DE0">
        <w:t xml:space="preserve"> Surabaya </w:t>
      </w:r>
      <w:proofErr w:type="spellStart"/>
      <w:r w:rsidRPr="00AF7DE0">
        <w:t>meningkat</w:t>
      </w:r>
      <w:proofErr w:type="spellEnd"/>
      <w:r w:rsidRPr="00AF7DE0">
        <w:t xml:space="preserve"> </w:t>
      </w:r>
      <w:proofErr w:type="spellStart"/>
      <w:r w:rsidRPr="00AF7DE0">
        <w:t>dari</w:t>
      </w:r>
      <w:proofErr w:type="spellEnd"/>
      <w:r w:rsidRPr="00AF7DE0">
        <w:t xml:space="preserve"> </w:t>
      </w:r>
      <w:proofErr w:type="gramStart"/>
      <w:r w:rsidRPr="00AF7DE0">
        <w:t>1.500 ton</w:t>
      </w:r>
      <w:proofErr w:type="gramEnd"/>
      <w:r w:rsidRPr="00AF7DE0">
        <w:t xml:space="preserve"> </w:t>
      </w:r>
      <w:proofErr w:type="spellStart"/>
      <w:r w:rsidRPr="00AF7DE0">
        <w:t>menjadi</w:t>
      </w:r>
      <w:proofErr w:type="spellEnd"/>
      <w:r w:rsidRPr="00AF7DE0">
        <w:t xml:space="preserve"> 1.800 ton (</w:t>
      </w:r>
      <w:proofErr w:type="spellStart"/>
      <w:r w:rsidRPr="00AF7DE0">
        <w:t>kenaikan</w:t>
      </w:r>
      <w:proofErr w:type="spellEnd"/>
      <w:r w:rsidRPr="00AF7DE0">
        <w:t xml:space="preserve"> 20%).</w:t>
      </w:r>
    </w:p>
    <w:p w14:paraId="0242E753" w14:textId="0CF014C3" w:rsidR="00AF7DE0" w:rsidRPr="00AF7DE0" w:rsidRDefault="00AF7DE0" w:rsidP="00AF7DE0">
      <w:pPr>
        <w:rPr>
          <w:b/>
          <w:bCs/>
        </w:rPr>
      </w:pPr>
      <w:r w:rsidRPr="00AF7DE0">
        <w:rPr>
          <w:b/>
          <w:bCs/>
        </w:rPr>
        <w:t>Hasil yang Diprediksi:</w:t>
      </w:r>
    </w:p>
    <w:p w14:paraId="5BB10509" w14:textId="77777777" w:rsidR="00AF7DE0" w:rsidRPr="00AF7DE0" w:rsidRDefault="00AF7DE0" w:rsidP="00AF7DE0">
      <w:pPr>
        <w:numPr>
          <w:ilvl w:val="0"/>
          <w:numId w:val="28"/>
        </w:numPr>
      </w:pPr>
      <w:proofErr w:type="spellStart"/>
      <w:r w:rsidRPr="00AF7DE0">
        <w:t>Semua</w:t>
      </w:r>
      <w:proofErr w:type="spellEnd"/>
      <w:r w:rsidRPr="00AF7DE0">
        <w:t xml:space="preserve"> </w:t>
      </w:r>
      <w:proofErr w:type="spellStart"/>
      <w:r w:rsidRPr="00AF7DE0">
        <w:t>provinsi</w:t>
      </w:r>
      <w:proofErr w:type="spellEnd"/>
      <w:r w:rsidRPr="00AF7DE0">
        <w:t xml:space="preserve"> </w:t>
      </w:r>
      <w:proofErr w:type="spellStart"/>
      <w:r w:rsidRPr="00AF7DE0">
        <w:t>meningkatkan</w:t>
      </w:r>
      <w:proofErr w:type="spellEnd"/>
      <w:r w:rsidRPr="00AF7DE0">
        <w:t xml:space="preserve"> </w:t>
      </w:r>
      <w:proofErr w:type="spellStart"/>
      <w:r w:rsidRPr="00AF7DE0">
        <w:t>pengiriman</w:t>
      </w:r>
      <w:proofErr w:type="spellEnd"/>
      <w:r w:rsidRPr="00AF7DE0">
        <w:t xml:space="preserve"> </w:t>
      </w:r>
      <w:proofErr w:type="spellStart"/>
      <w:r w:rsidRPr="00AF7DE0">
        <w:t>ke</w:t>
      </w:r>
      <w:proofErr w:type="spellEnd"/>
      <w:r w:rsidRPr="00AF7DE0">
        <w:t xml:space="preserve"> Surabaya</w:t>
      </w:r>
    </w:p>
    <w:p w14:paraId="311B18B8" w14:textId="77777777" w:rsidR="00AF7DE0" w:rsidRPr="00AF7DE0" w:rsidRDefault="00AF7DE0" w:rsidP="00AF7DE0">
      <w:pPr>
        <w:numPr>
          <w:ilvl w:val="0"/>
          <w:numId w:val="28"/>
        </w:numPr>
      </w:pPr>
      <w:proofErr w:type="spellStart"/>
      <w:r w:rsidRPr="00AF7DE0">
        <w:t>Alokasi</w:t>
      </w:r>
      <w:proofErr w:type="spellEnd"/>
      <w:r w:rsidRPr="00AF7DE0">
        <w:t xml:space="preserve"> optimal:</w:t>
      </w:r>
    </w:p>
    <w:p w14:paraId="77900B47" w14:textId="77777777" w:rsidR="00AF7DE0" w:rsidRPr="00AF7DE0" w:rsidRDefault="00AF7DE0" w:rsidP="00AF7DE0">
      <w:pPr>
        <w:numPr>
          <w:ilvl w:val="1"/>
          <w:numId w:val="28"/>
        </w:numPr>
      </w:pPr>
      <w:r w:rsidRPr="00AF7DE0">
        <w:t>Jawa Barat: 690 ton (</w:t>
      </w:r>
      <w:proofErr w:type="spellStart"/>
      <w:r w:rsidRPr="00AF7DE0">
        <w:t>maksimal</w:t>
      </w:r>
      <w:proofErr w:type="spellEnd"/>
      <w:r w:rsidRPr="00AF7DE0">
        <w:t>)</w:t>
      </w:r>
    </w:p>
    <w:p w14:paraId="6C0DAB16" w14:textId="77777777" w:rsidR="00AF7DE0" w:rsidRPr="00AF7DE0" w:rsidRDefault="00AF7DE0" w:rsidP="00AF7DE0">
      <w:pPr>
        <w:numPr>
          <w:ilvl w:val="1"/>
          <w:numId w:val="28"/>
        </w:numPr>
      </w:pPr>
      <w:r w:rsidRPr="00AF7DE0">
        <w:t>DKI Jakarta: 510 ton (</w:t>
      </w:r>
      <w:proofErr w:type="spellStart"/>
      <w:r w:rsidRPr="00AF7DE0">
        <w:t>dari</w:t>
      </w:r>
      <w:proofErr w:type="spellEnd"/>
      <w:r w:rsidRPr="00AF7DE0">
        <w:t xml:space="preserve"> 190 ton)</w:t>
      </w:r>
    </w:p>
    <w:p w14:paraId="6369546A" w14:textId="77777777" w:rsidR="00AF7DE0" w:rsidRPr="00AF7DE0" w:rsidRDefault="00AF7DE0" w:rsidP="00AF7DE0">
      <w:pPr>
        <w:numPr>
          <w:ilvl w:val="1"/>
          <w:numId w:val="28"/>
        </w:numPr>
      </w:pPr>
      <w:r w:rsidRPr="00AF7DE0">
        <w:t>Lampung: 600 ton</w:t>
      </w:r>
    </w:p>
    <w:p w14:paraId="5AD85639" w14:textId="77777777" w:rsidR="00AF7DE0" w:rsidRPr="00AF7DE0" w:rsidRDefault="00AF7DE0" w:rsidP="00AF7DE0">
      <w:pPr>
        <w:numPr>
          <w:ilvl w:val="0"/>
          <w:numId w:val="28"/>
        </w:numPr>
      </w:pPr>
      <w:r w:rsidRPr="00AF7DE0">
        <w:t xml:space="preserve">Total </w:t>
      </w:r>
      <w:proofErr w:type="spellStart"/>
      <w:r w:rsidRPr="00AF7DE0">
        <w:t>biaya</w:t>
      </w:r>
      <w:proofErr w:type="spellEnd"/>
      <w:r w:rsidRPr="00AF7DE0">
        <w:t xml:space="preserve"> </w:t>
      </w:r>
      <w:proofErr w:type="spellStart"/>
      <w:r w:rsidRPr="00AF7DE0">
        <w:t>meningkat</w:t>
      </w:r>
      <w:proofErr w:type="spellEnd"/>
      <w:r w:rsidRPr="00AF7DE0">
        <w:t xml:space="preserve"> </w:t>
      </w:r>
      <w:proofErr w:type="spellStart"/>
      <w:r w:rsidRPr="00AF7DE0">
        <w:t>menjadi</w:t>
      </w:r>
      <w:proofErr w:type="spellEnd"/>
      <w:r w:rsidRPr="00AF7DE0">
        <w:t> </w:t>
      </w:r>
      <w:r w:rsidRPr="00AF7DE0">
        <w:rPr>
          <w:b/>
          <w:bCs/>
        </w:rPr>
        <w:t>Rp 45.220.000</w:t>
      </w:r>
    </w:p>
    <w:p w14:paraId="3870C23E" w14:textId="77777777" w:rsidR="00AF7DE0" w:rsidRPr="00AF7DE0" w:rsidRDefault="00AF7DE0" w:rsidP="00AF7DE0">
      <w:r w:rsidRPr="00AF7DE0">
        <w:rPr>
          <w:b/>
          <w:bCs/>
        </w:rPr>
        <w:t xml:space="preserve">Strategi </w:t>
      </w:r>
      <w:proofErr w:type="spellStart"/>
      <w:r w:rsidRPr="00AF7DE0">
        <w:rPr>
          <w:b/>
          <w:bCs/>
        </w:rPr>
        <w:t>Respon</w:t>
      </w:r>
      <w:proofErr w:type="spellEnd"/>
      <w:r w:rsidRPr="00AF7DE0">
        <w:rPr>
          <w:b/>
          <w:bCs/>
        </w:rPr>
        <w:t>:</w:t>
      </w:r>
    </w:p>
    <w:p w14:paraId="58D88FD3" w14:textId="77777777" w:rsidR="00AF7DE0" w:rsidRPr="00AF7DE0" w:rsidRDefault="00AF7DE0" w:rsidP="00AF7DE0">
      <w:pPr>
        <w:numPr>
          <w:ilvl w:val="0"/>
          <w:numId w:val="29"/>
        </w:numPr>
      </w:pPr>
      <w:proofErr w:type="spellStart"/>
      <w:r w:rsidRPr="00AF7DE0">
        <w:t>Prioritaskan</w:t>
      </w:r>
      <w:proofErr w:type="spellEnd"/>
      <w:r w:rsidRPr="00AF7DE0">
        <w:t xml:space="preserve"> </w:t>
      </w:r>
      <w:proofErr w:type="spellStart"/>
      <w:r w:rsidRPr="00AF7DE0">
        <w:t>peningkatan</w:t>
      </w:r>
      <w:proofErr w:type="spellEnd"/>
      <w:r w:rsidRPr="00AF7DE0">
        <w:t xml:space="preserve"> </w:t>
      </w:r>
      <w:proofErr w:type="spellStart"/>
      <w:r w:rsidRPr="00AF7DE0">
        <w:t>kapasitas</w:t>
      </w:r>
      <w:proofErr w:type="spellEnd"/>
      <w:r w:rsidRPr="00AF7DE0">
        <w:t xml:space="preserve"> Jawa Barat dan DKI Jakarta</w:t>
      </w:r>
    </w:p>
    <w:p w14:paraId="0712808D" w14:textId="77777777" w:rsidR="00AF7DE0" w:rsidRPr="00AF7DE0" w:rsidRDefault="00AF7DE0" w:rsidP="00AF7DE0">
      <w:pPr>
        <w:numPr>
          <w:ilvl w:val="0"/>
          <w:numId w:val="29"/>
        </w:numPr>
      </w:pPr>
      <w:proofErr w:type="spellStart"/>
      <w:r w:rsidRPr="00AF7DE0">
        <w:t>Pertimbangkan</w:t>
      </w:r>
      <w:proofErr w:type="spellEnd"/>
      <w:r w:rsidRPr="00AF7DE0">
        <w:t xml:space="preserve"> </w:t>
      </w:r>
      <w:proofErr w:type="spellStart"/>
      <w:r w:rsidRPr="00AF7DE0">
        <w:t>rute</w:t>
      </w:r>
      <w:proofErr w:type="spellEnd"/>
      <w:r w:rsidRPr="00AF7DE0">
        <w:t xml:space="preserve"> </w:t>
      </w:r>
      <w:proofErr w:type="spellStart"/>
      <w:r w:rsidRPr="00AF7DE0">
        <w:t>alternatif</w:t>
      </w:r>
      <w:proofErr w:type="spellEnd"/>
      <w:r w:rsidRPr="00AF7DE0">
        <w:t xml:space="preserve"> </w:t>
      </w:r>
      <w:proofErr w:type="spellStart"/>
      <w:r w:rsidRPr="00AF7DE0">
        <w:t>dengan</w:t>
      </w:r>
      <w:proofErr w:type="spellEnd"/>
      <w:r w:rsidRPr="00AF7DE0">
        <w:t xml:space="preserve"> </w:t>
      </w:r>
      <w:proofErr w:type="spellStart"/>
      <w:r w:rsidRPr="00AF7DE0">
        <w:t>biaya</w:t>
      </w:r>
      <w:proofErr w:type="spellEnd"/>
      <w:r w:rsidRPr="00AF7DE0">
        <w:t xml:space="preserve"> </w:t>
      </w:r>
      <w:proofErr w:type="spellStart"/>
      <w:r w:rsidRPr="00AF7DE0">
        <w:t>kompetitif</w:t>
      </w:r>
      <w:proofErr w:type="spellEnd"/>
    </w:p>
    <w:p w14:paraId="6BDA4E1A" w14:textId="1BCDED76" w:rsidR="00AF7DE0" w:rsidRPr="00AF7DE0" w:rsidRDefault="00AF7DE0" w:rsidP="00AF7DE0">
      <w:pPr>
        <w:rPr>
          <w:b/>
          <w:bCs/>
        </w:rPr>
      </w:pPr>
      <w:r w:rsidRPr="00AF7DE0">
        <w:rPr>
          <w:b/>
          <w:bCs/>
        </w:rPr>
        <w:t>SIMULASI 4: PENAMBAHAN RUTE DISTRIBUSI BARU</w:t>
      </w:r>
    </w:p>
    <w:p w14:paraId="30F33415" w14:textId="77777777" w:rsidR="00AF7DE0" w:rsidRPr="00AF7DE0" w:rsidRDefault="00AF7DE0" w:rsidP="00AF7DE0">
      <w:proofErr w:type="spellStart"/>
      <w:r w:rsidRPr="00AF7DE0">
        <w:rPr>
          <w:b/>
          <w:bCs/>
        </w:rPr>
        <w:t>Skenario</w:t>
      </w:r>
      <w:proofErr w:type="spellEnd"/>
      <w:r w:rsidRPr="00AF7DE0">
        <w:rPr>
          <w:b/>
          <w:bCs/>
        </w:rPr>
        <w:t>:</w:t>
      </w:r>
      <w:r w:rsidRPr="00AF7DE0">
        <w:t> </w:t>
      </w:r>
      <w:proofErr w:type="spellStart"/>
      <w:r w:rsidRPr="00AF7DE0">
        <w:t>Pembukaan</w:t>
      </w:r>
      <w:proofErr w:type="spellEnd"/>
      <w:r w:rsidRPr="00AF7DE0">
        <w:t xml:space="preserve"> </w:t>
      </w:r>
      <w:proofErr w:type="spellStart"/>
      <w:r w:rsidRPr="00AF7DE0">
        <w:t>rute</w:t>
      </w:r>
      <w:proofErr w:type="spellEnd"/>
      <w:r w:rsidRPr="00AF7DE0">
        <w:t xml:space="preserve"> </w:t>
      </w:r>
      <w:proofErr w:type="spellStart"/>
      <w:r w:rsidRPr="00AF7DE0">
        <w:t>laut</w:t>
      </w:r>
      <w:proofErr w:type="spellEnd"/>
      <w:r w:rsidRPr="00AF7DE0">
        <w:t xml:space="preserve"> </w:t>
      </w:r>
      <w:proofErr w:type="spellStart"/>
      <w:r w:rsidRPr="00AF7DE0">
        <w:t>langsung</w:t>
      </w:r>
      <w:proofErr w:type="spellEnd"/>
      <w:r w:rsidRPr="00AF7DE0">
        <w:t xml:space="preserve"> </w:t>
      </w:r>
      <w:proofErr w:type="spellStart"/>
      <w:r w:rsidRPr="00AF7DE0">
        <w:t>dari</w:t>
      </w:r>
      <w:proofErr w:type="spellEnd"/>
      <w:r w:rsidRPr="00AF7DE0">
        <w:t xml:space="preserve"> Lampung </w:t>
      </w:r>
      <w:proofErr w:type="spellStart"/>
      <w:r w:rsidRPr="00AF7DE0">
        <w:t>ke</w:t>
      </w:r>
      <w:proofErr w:type="spellEnd"/>
      <w:r w:rsidRPr="00AF7DE0">
        <w:t xml:space="preserve"> Makassar </w:t>
      </w:r>
      <w:proofErr w:type="spellStart"/>
      <w:r w:rsidRPr="00AF7DE0">
        <w:t>dengan</w:t>
      </w:r>
      <w:proofErr w:type="spellEnd"/>
      <w:r w:rsidRPr="00AF7DE0">
        <w:t xml:space="preserve"> </w:t>
      </w:r>
      <w:proofErr w:type="spellStart"/>
      <w:r w:rsidRPr="00AF7DE0">
        <w:t>biaya</w:t>
      </w:r>
      <w:proofErr w:type="spellEnd"/>
      <w:r w:rsidRPr="00AF7DE0">
        <w:t xml:space="preserve"> </w:t>
      </w:r>
      <w:proofErr w:type="spellStart"/>
      <w:r w:rsidRPr="00AF7DE0">
        <w:t>turun</w:t>
      </w:r>
      <w:proofErr w:type="spellEnd"/>
      <w:r w:rsidRPr="00AF7DE0">
        <w:t xml:space="preserve"> </w:t>
      </w:r>
      <w:proofErr w:type="spellStart"/>
      <w:r w:rsidRPr="00AF7DE0">
        <w:t>dari</w:t>
      </w:r>
      <w:proofErr w:type="spellEnd"/>
      <w:r w:rsidRPr="00AF7DE0">
        <w:t xml:space="preserve"> Rp 15.000/ton </w:t>
      </w:r>
      <w:proofErr w:type="spellStart"/>
      <w:r w:rsidRPr="00AF7DE0">
        <w:t>menjadi</w:t>
      </w:r>
      <w:proofErr w:type="spellEnd"/>
      <w:r w:rsidRPr="00AF7DE0">
        <w:t xml:space="preserve"> Rp 12.000/ton.</w:t>
      </w:r>
    </w:p>
    <w:p w14:paraId="7D21CE2F" w14:textId="77777777" w:rsidR="00AF7DE0" w:rsidRPr="00AF7DE0" w:rsidRDefault="00AF7DE0" w:rsidP="00AF7DE0">
      <w:r w:rsidRPr="00AF7DE0">
        <w:rPr>
          <w:b/>
          <w:bCs/>
        </w:rPr>
        <w:t>Hasil yang Diprediksi:</w:t>
      </w:r>
    </w:p>
    <w:p w14:paraId="14EFE8FF" w14:textId="77777777" w:rsidR="00AF7DE0" w:rsidRPr="00AF7DE0" w:rsidRDefault="00AF7DE0" w:rsidP="00AF7DE0">
      <w:pPr>
        <w:numPr>
          <w:ilvl w:val="0"/>
          <w:numId w:val="30"/>
        </w:numPr>
      </w:pPr>
      <w:r w:rsidRPr="00AF7DE0">
        <w:t xml:space="preserve">Lampung </w:t>
      </w:r>
      <w:proofErr w:type="spellStart"/>
      <w:r w:rsidRPr="00AF7DE0">
        <w:t>meningkatkan</w:t>
      </w:r>
      <w:proofErr w:type="spellEnd"/>
      <w:r w:rsidRPr="00AF7DE0">
        <w:t xml:space="preserve"> </w:t>
      </w:r>
      <w:proofErr w:type="spellStart"/>
      <w:r w:rsidRPr="00AF7DE0">
        <w:t>pengiriman</w:t>
      </w:r>
      <w:proofErr w:type="spellEnd"/>
      <w:r w:rsidRPr="00AF7DE0">
        <w:t xml:space="preserve"> </w:t>
      </w:r>
      <w:proofErr w:type="spellStart"/>
      <w:r w:rsidRPr="00AF7DE0">
        <w:t>ke</w:t>
      </w:r>
      <w:proofErr w:type="spellEnd"/>
      <w:r w:rsidRPr="00AF7DE0">
        <w:t xml:space="preserve"> Makassar </w:t>
      </w:r>
      <w:proofErr w:type="spellStart"/>
      <w:r w:rsidRPr="00AF7DE0">
        <w:t>dari</w:t>
      </w:r>
      <w:proofErr w:type="spellEnd"/>
      <w:r w:rsidRPr="00AF7DE0">
        <w:t xml:space="preserve"> </w:t>
      </w:r>
      <w:proofErr w:type="gramStart"/>
      <w:r w:rsidRPr="00AF7DE0">
        <w:t>350 ton</w:t>
      </w:r>
      <w:proofErr w:type="gramEnd"/>
      <w:r w:rsidRPr="00AF7DE0">
        <w:t xml:space="preserve"> </w:t>
      </w:r>
      <w:proofErr w:type="spellStart"/>
      <w:r w:rsidRPr="00AF7DE0">
        <w:t>menjadi</w:t>
      </w:r>
      <w:proofErr w:type="spellEnd"/>
      <w:r w:rsidRPr="00AF7DE0">
        <w:t xml:space="preserve"> 500 ton</w:t>
      </w:r>
    </w:p>
    <w:p w14:paraId="52CA454B" w14:textId="77777777" w:rsidR="00AF7DE0" w:rsidRPr="00AF7DE0" w:rsidRDefault="00AF7DE0" w:rsidP="00AF7DE0">
      <w:pPr>
        <w:numPr>
          <w:ilvl w:val="0"/>
          <w:numId w:val="30"/>
        </w:numPr>
      </w:pPr>
      <w:r w:rsidRPr="00AF7DE0">
        <w:lastRenderedPageBreak/>
        <w:t xml:space="preserve">Kep. Riau </w:t>
      </w:r>
      <w:proofErr w:type="spellStart"/>
      <w:r w:rsidRPr="00AF7DE0">
        <w:t>dialihkan</w:t>
      </w:r>
      <w:proofErr w:type="spellEnd"/>
      <w:r w:rsidRPr="00AF7DE0">
        <w:t xml:space="preserve"> </w:t>
      </w:r>
      <w:proofErr w:type="spellStart"/>
      <w:r w:rsidRPr="00AF7DE0">
        <w:t>dari</w:t>
      </w:r>
      <w:proofErr w:type="spellEnd"/>
      <w:r w:rsidRPr="00AF7DE0">
        <w:t xml:space="preserve"> Makassar </w:t>
      </w:r>
      <w:proofErr w:type="spellStart"/>
      <w:r w:rsidRPr="00AF7DE0">
        <w:t>ke</w:t>
      </w:r>
      <w:proofErr w:type="spellEnd"/>
      <w:r w:rsidRPr="00AF7DE0">
        <w:t xml:space="preserve"> Medan</w:t>
      </w:r>
    </w:p>
    <w:p w14:paraId="34D1331A" w14:textId="77777777" w:rsidR="00AF7DE0" w:rsidRPr="00AF7DE0" w:rsidRDefault="00AF7DE0" w:rsidP="00AF7DE0">
      <w:pPr>
        <w:numPr>
          <w:ilvl w:val="0"/>
          <w:numId w:val="30"/>
        </w:numPr>
      </w:pPr>
      <w:r w:rsidRPr="00AF7DE0">
        <w:t xml:space="preserve">Total </w:t>
      </w:r>
      <w:proofErr w:type="spellStart"/>
      <w:r w:rsidRPr="00AF7DE0">
        <w:t>biaya</w:t>
      </w:r>
      <w:proofErr w:type="spellEnd"/>
      <w:r w:rsidRPr="00AF7DE0">
        <w:t xml:space="preserve"> </w:t>
      </w:r>
      <w:proofErr w:type="spellStart"/>
      <w:r w:rsidRPr="00AF7DE0">
        <w:t>turun</w:t>
      </w:r>
      <w:proofErr w:type="spellEnd"/>
      <w:r w:rsidRPr="00AF7DE0">
        <w:t xml:space="preserve"> </w:t>
      </w:r>
      <w:proofErr w:type="spellStart"/>
      <w:r w:rsidRPr="00AF7DE0">
        <w:t>menjadi</w:t>
      </w:r>
      <w:proofErr w:type="spellEnd"/>
      <w:r w:rsidRPr="00AF7DE0">
        <w:t> </w:t>
      </w:r>
      <w:r w:rsidRPr="00AF7DE0">
        <w:rPr>
          <w:b/>
          <w:bCs/>
        </w:rPr>
        <w:t>Rp 40.120.000</w:t>
      </w:r>
      <w:r w:rsidRPr="00AF7DE0">
        <w:t> (</w:t>
      </w:r>
      <w:proofErr w:type="spellStart"/>
      <w:r w:rsidRPr="00AF7DE0">
        <w:t>penghematan</w:t>
      </w:r>
      <w:proofErr w:type="spellEnd"/>
      <w:r w:rsidRPr="00AF7DE0">
        <w:t xml:space="preserve"> Rp 1.470.000)</w:t>
      </w:r>
    </w:p>
    <w:p w14:paraId="58A232A7" w14:textId="77777777" w:rsidR="00AF7DE0" w:rsidRPr="00AF7DE0" w:rsidRDefault="00AF7DE0" w:rsidP="00AF7DE0">
      <w:r w:rsidRPr="00AF7DE0">
        <w:rPr>
          <w:b/>
          <w:bCs/>
        </w:rPr>
        <w:t xml:space="preserve">Insight </w:t>
      </w:r>
      <w:proofErr w:type="spellStart"/>
      <w:r w:rsidRPr="00AF7DE0">
        <w:rPr>
          <w:b/>
          <w:bCs/>
        </w:rPr>
        <w:t>Investasi</w:t>
      </w:r>
      <w:proofErr w:type="spellEnd"/>
      <w:r w:rsidRPr="00AF7DE0">
        <w:rPr>
          <w:b/>
          <w:bCs/>
        </w:rPr>
        <w:t>:</w:t>
      </w:r>
    </w:p>
    <w:p w14:paraId="617E1213" w14:textId="77777777" w:rsidR="00AF7DE0" w:rsidRPr="00AF7DE0" w:rsidRDefault="00AF7DE0" w:rsidP="00AF7DE0">
      <w:pPr>
        <w:numPr>
          <w:ilvl w:val="0"/>
          <w:numId w:val="31"/>
        </w:numPr>
      </w:pPr>
      <w:r w:rsidRPr="00AF7DE0">
        <w:t xml:space="preserve">ROI </w:t>
      </w:r>
      <w:proofErr w:type="spellStart"/>
      <w:r w:rsidRPr="00AF7DE0">
        <w:t>positif</w:t>
      </w:r>
      <w:proofErr w:type="spellEnd"/>
      <w:r w:rsidRPr="00AF7DE0">
        <w:t xml:space="preserve"> </w:t>
      </w:r>
      <w:proofErr w:type="spellStart"/>
      <w:r w:rsidRPr="00AF7DE0">
        <w:t>untuk</w:t>
      </w:r>
      <w:proofErr w:type="spellEnd"/>
      <w:r w:rsidRPr="00AF7DE0">
        <w:t xml:space="preserve"> </w:t>
      </w:r>
      <w:proofErr w:type="spellStart"/>
      <w:r w:rsidRPr="00AF7DE0">
        <w:t>investasi</w:t>
      </w:r>
      <w:proofErr w:type="spellEnd"/>
      <w:r w:rsidRPr="00AF7DE0">
        <w:t xml:space="preserve"> </w:t>
      </w:r>
      <w:proofErr w:type="spellStart"/>
      <w:r w:rsidRPr="00AF7DE0">
        <w:t>infrastruktur</w:t>
      </w:r>
      <w:proofErr w:type="spellEnd"/>
      <w:r w:rsidRPr="00AF7DE0">
        <w:t xml:space="preserve"> </w:t>
      </w:r>
      <w:proofErr w:type="spellStart"/>
      <w:r w:rsidRPr="00AF7DE0">
        <w:t>logistik</w:t>
      </w:r>
      <w:proofErr w:type="spellEnd"/>
    </w:p>
    <w:p w14:paraId="3C8841D6" w14:textId="77777777" w:rsidR="00AF7DE0" w:rsidRPr="00AF7DE0" w:rsidRDefault="00AF7DE0" w:rsidP="00AF7DE0">
      <w:pPr>
        <w:numPr>
          <w:ilvl w:val="0"/>
          <w:numId w:val="31"/>
        </w:numPr>
      </w:pPr>
      <w:r w:rsidRPr="00AF7DE0">
        <w:t xml:space="preserve">Waktu payback period </w:t>
      </w:r>
      <w:proofErr w:type="spellStart"/>
      <w:r w:rsidRPr="00AF7DE0">
        <w:t>dapat</w:t>
      </w:r>
      <w:proofErr w:type="spellEnd"/>
      <w:r w:rsidRPr="00AF7DE0">
        <w:t xml:space="preserve"> </w:t>
      </w:r>
      <w:proofErr w:type="spellStart"/>
      <w:r w:rsidRPr="00AF7DE0">
        <w:t>dihitung</w:t>
      </w:r>
      <w:proofErr w:type="spellEnd"/>
      <w:r w:rsidRPr="00AF7DE0">
        <w:t xml:space="preserve"> </w:t>
      </w:r>
      <w:proofErr w:type="spellStart"/>
      <w:r w:rsidRPr="00AF7DE0">
        <w:t>berdasarkan</w:t>
      </w:r>
      <w:proofErr w:type="spellEnd"/>
      <w:r w:rsidRPr="00AF7DE0">
        <w:t xml:space="preserve"> </w:t>
      </w:r>
      <w:proofErr w:type="spellStart"/>
      <w:r w:rsidRPr="00AF7DE0">
        <w:t>penghematan</w:t>
      </w:r>
      <w:proofErr w:type="spellEnd"/>
      <w:r w:rsidRPr="00AF7DE0">
        <w:t xml:space="preserve"> </w:t>
      </w:r>
      <w:proofErr w:type="spellStart"/>
      <w:r w:rsidRPr="00AF7DE0">
        <w:t>biaya</w:t>
      </w:r>
      <w:proofErr w:type="spellEnd"/>
    </w:p>
    <w:p w14:paraId="52528DE6" w14:textId="29405AA8" w:rsidR="00AF7DE0" w:rsidRPr="00AF7DE0" w:rsidRDefault="00AF7DE0" w:rsidP="00AF7DE0">
      <w:pPr>
        <w:rPr>
          <w:b/>
          <w:bCs/>
        </w:rPr>
      </w:pPr>
      <w:r w:rsidRPr="00AF7DE0">
        <w:rPr>
          <w:b/>
          <w:bCs/>
        </w:rPr>
        <w:t>SIMULASI 5: PERUBAHAN MUSIMAN (SEASONAL FLUCTUATION)</w:t>
      </w:r>
    </w:p>
    <w:p w14:paraId="441AA49E" w14:textId="77777777" w:rsidR="00AF7DE0" w:rsidRPr="00AF7DE0" w:rsidRDefault="00AF7DE0" w:rsidP="00AF7DE0">
      <w:proofErr w:type="spellStart"/>
      <w:r w:rsidRPr="00AF7DE0">
        <w:rPr>
          <w:b/>
          <w:bCs/>
        </w:rPr>
        <w:t>Skenario</w:t>
      </w:r>
      <w:proofErr w:type="spellEnd"/>
      <w:r w:rsidRPr="00AF7DE0">
        <w:rPr>
          <w:b/>
          <w:bCs/>
        </w:rPr>
        <w:t>:</w:t>
      </w:r>
      <w:r w:rsidRPr="00AF7DE0">
        <w:t> </w:t>
      </w:r>
      <w:proofErr w:type="spellStart"/>
      <w:r w:rsidRPr="00AF7DE0">
        <w:t>Permintaan</w:t>
      </w:r>
      <w:proofErr w:type="spellEnd"/>
      <w:r w:rsidRPr="00AF7DE0">
        <w:t xml:space="preserve"> Denpasar </w:t>
      </w:r>
      <w:proofErr w:type="spellStart"/>
      <w:r w:rsidRPr="00AF7DE0">
        <w:t>meningkat</w:t>
      </w:r>
      <w:proofErr w:type="spellEnd"/>
      <w:r w:rsidRPr="00AF7DE0">
        <w:t xml:space="preserve"> 30% </w:t>
      </w:r>
      <w:proofErr w:type="spellStart"/>
      <w:r w:rsidRPr="00AF7DE0">
        <w:t>selama</w:t>
      </w:r>
      <w:proofErr w:type="spellEnd"/>
      <w:r w:rsidRPr="00AF7DE0">
        <w:t xml:space="preserve"> </w:t>
      </w:r>
      <w:proofErr w:type="spellStart"/>
      <w:r w:rsidRPr="00AF7DE0">
        <w:t>musim</w:t>
      </w:r>
      <w:proofErr w:type="spellEnd"/>
      <w:r w:rsidRPr="00AF7DE0">
        <w:t xml:space="preserve"> </w:t>
      </w:r>
      <w:proofErr w:type="spellStart"/>
      <w:r w:rsidRPr="00AF7DE0">
        <w:t>turis</w:t>
      </w:r>
      <w:proofErr w:type="spellEnd"/>
      <w:r w:rsidRPr="00AF7DE0">
        <w:t xml:space="preserve"> (</w:t>
      </w:r>
      <w:proofErr w:type="spellStart"/>
      <w:r w:rsidRPr="00AF7DE0">
        <w:t>dari</w:t>
      </w:r>
      <w:proofErr w:type="spellEnd"/>
      <w:r w:rsidRPr="00AF7DE0">
        <w:t xml:space="preserve"> </w:t>
      </w:r>
      <w:proofErr w:type="gramStart"/>
      <w:r w:rsidRPr="00AF7DE0">
        <w:t>760 ton</w:t>
      </w:r>
      <w:proofErr w:type="gramEnd"/>
      <w:r w:rsidRPr="00AF7DE0">
        <w:t xml:space="preserve"> </w:t>
      </w:r>
      <w:proofErr w:type="spellStart"/>
      <w:r w:rsidRPr="00AF7DE0">
        <w:t>menjadi</w:t>
      </w:r>
      <w:proofErr w:type="spellEnd"/>
      <w:r w:rsidRPr="00AF7DE0">
        <w:t xml:space="preserve"> 990 ton).</w:t>
      </w:r>
    </w:p>
    <w:p w14:paraId="4D2A2919" w14:textId="07CA2C24" w:rsidR="00AF7DE0" w:rsidRPr="00AF7DE0" w:rsidRDefault="00AF7DE0" w:rsidP="00AF7DE0">
      <w:pPr>
        <w:rPr>
          <w:b/>
          <w:bCs/>
        </w:rPr>
      </w:pPr>
      <w:r w:rsidRPr="00AF7DE0">
        <w:rPr>
          <w:b/>
          <w:bCs/>
        </w:rPr>
        <w:t>Hasil yang Diprediksi:</w:t>
      </w:r>
    </w:p>
    <w:p w14:paraId="65778CE8" w14:textId="77777777" w:rsidR="00AF7DE0" w:rsidRPr="00AF7DE0" w:rsidRDefault="00AF7DE0" w:rsidP="00AF7DE0">
      <w:pPr>
        <w:numPr>
          <w:ilvl w:val="0"/>
          <w:numId w:val="32"/>
        </w:numPr>
      </w:pPr>
      <w:r w:rsidRPr="00AF7DE0">
        <w:t xml:space="preserve">DKI Jakarta </w:t>
      </w:r>
      <w:proofErr w:type="spellStart"/>
      <w:r w:rsidRPr="00AF7DE0">
        <w:t>tetap</w:t>
      </w:r>
      <w:proofErr w:type="spellEnd"/>
      <w:r w:rsidRPr="00AF7DE0">
        <w:t xml:space="preserve"> </w:t>
      </w:r>
      <w:proofErr w:type="spellStart"/>
      <w:r w:rsidRPr="00AF7DE0">
        <w:t>menjadi</w:t>
      </w:r>
      <w:proofErr w:type="spellEnd"/>
      <w:r w:rsidRPr="00AF7DE0">
        <w:t xml:space="preserve"> </w:t>
      </w:r>
      <w:proofErr w:type="spellStart"/>
      <w:r w:rsidRPr="00AF7DE0">
        <w:t>pemasok</w:t>
      </w:r>
      <w:proofErr w:type="spellEnd"/>
      <w:r w:rsidRPr="00AF7DE0">
        <w:t xml:space="preserve"> </w:t>
      </w:r>
      <w:proofErr w:type="spellStart"/>
      <w:r w:rsidRPr="00AF7DE0">
        <w:t>utama</w:t>
      </w:r>
      <w:proofErr w:type="spellEnd"/>
      <w:r w:rsidRPr="00AF7DE0">
        <w:t xml:space="preserve"> Denpasar</w:t>
      </w:r>
    </w:p>
    <w:p w14:paraId="36657E8B" w14:textId="77777777" w:rsidR="00AF7DE0" w:rsidRPr="00AF7DE0" w:rsidRDefault="00AF7DE0" w:rsidP="00AF7DE0">
      <w:pPr>
        <w:numPr>
          <w:ilvl w:val="0"/>
          <w:numId w:val="32"/>
        </w:numPr>
      </w:pPr>
      <w:r w:rsidRPr="00AF7DE0">
        <w:t xml:space="preserve">Jawa Barat </w:t>
      </w:r>
      <w:proofErr w:type="spellStart"/>
      <w:r w:rsidRPr="00AF7DE0">
        <w:t>dialihkan</w:t>
      </w:r>
      <w:proofErr w:type="spellEnd"/>
      <w:r w:rsidRPr="00AF7DE0">
        <w:t xml:space="preserve"> </w:t>
      </w:r>
      <w:proofErr w:type="spellStart"/>
      <w:r w:rsidRPr="00AF7DE0">
        <w:t>sebagian</w:t>
      </w:r>
      <w:proofErr w:type="spellEnd"/>
      <w:r w:rsidRPr="00AF7DE0">
        <w:t xml:space="preserve"> </w:t>
      </w:r>
      <w:proofErr w:type="spellStart"/>
      <w:r w:rsidRPr="00AF7DE0">
        <w:t>dari</w:t>
      </w:r>
      <w:proofErr w:type="spellEnd"/>
      <w:r w:rsidRPr="00AF7DE0">
        <w:t xml:space="preserve"> Surabaya </w:t>
      </w:r>
      <w:proofErr w:type="spellStart"/>
      <w:r w:rsidRPr="00AF7DE0">
        <w:t>ke</w:t>
      </w:r>
      <w:proofErr w:type="spellEnd"/>
      <w:r w:rsidRPr="00AF7DE0">
        <w:t xml:space="preserve"> Denpasar</w:t>
      </w:r>
    </w:p>
    <w:p w14:paraId="6EB4614D" w14:textId="77777777" w:rsidR="00AF7DE0" w:rsidRPr="00AF7DE0" w:rsidRDefault="00AF7DE0" w:rsidP="00AF7DE0">
      <w:pPr>
        <w:numPr>
          <w:ilvl w:val="0"/>
          <w:numId w:val="32"/>
        </w:numPr>
      </w:pPr>
      <w:proofErr w:type="spellStart"/>
      <w:r w:rsidRPr="00AF7DE0">
        <w:t>Kebutuhan</w:t>
      </w:r>
      <w:proofErr w:type="spellEnd"/>
      <w:r w:rsidRPr="00AF7DE0">
        <w:t xml:space="preserve"> </w:t>
      </w:r>
      <w:proofErr w:type="spellStart"/>
      <w:r w:rsidRPr="00AF7DE0">
        <w:t>tambahan</w:t>
      </w:r>
      <w:proofErr w:type="spellEnd"/>
      <w:r w:rsidRPr="00AF7DE0">
        <w:t xml:space="preserve"> </w:t>
      </w:r>
      <w:proofErr w:type="gramStart"/>
      <w:r w:rsidRPr="00AF7DE0">
        <w:t>230 ton</w:t>
      </w:r>
      <w:proofErr w:type="gramEnd"/>
      <w:r w:rsidRPr="00AF7DE0">
        <w:t xml:space="preserve"> </w:t>
      </w:r>
      <w:proofErr w:type="spellStart"/>
      <w:r w:rsidRPr="00AF7DE0">
        <w:t>dipenuhi</w:t>
      </w:r>
      <w:proofErr w:type="spellEnd"/>
      <w:r w:rsidRPr="00AF7DE0">
        <w:t xml:space="preserve"> oleh:</w:t>
      </w:r>
    </w:p>
    <w:p w14:paraId="1905B9C4" w14:textId="77777777" w:rsidR="00AF7DE0" w:rsidRPr="00AF7DE0" w:rsidRDefault="00AF7DE0" w:rsidP="00AF7DE0">
      <w:pPr>
        <w:numPr>
          <w:ilvl w:val="1"/>
          <w:numId w:val="32"/>
        </w:numPr>
      </w:pPr>
      <w:r w:rsidRPr="00AF7DE0">
        <w:t>DKI Jakarta: +150 ton</w:t>
      </w:r>
    </w:p>
    <w:p w14:paraId="0BB4522C" w14:textId="77777777" w:rsidR="00AF7DE0" w:rsidRPr="00AF7DE0" w:rsidRDefault="00AF7DE0" w:rsidP="00AF7DE0">
      <w:pPr>
        <w:numPr>
          <w:ilvl w:val="1"/>
          <w:numId w:val="32"/>
        </w:numPr>
      </w:pPr>
      <w:r w:rsidRPr="00AF7DE0">
        <w:t>Jawa Barat: +80 ton (</w:t>
      </w:r>
      <w:proofErr w:type="spellStart"/>
      <w:r w:rsidRPr="00AF7DE0">
        <w:t>dari</w:t>
      </w:r>
      <w:proofErr w:type="spellEnd"/>
      <w:r w:rsidRPr="00AF7DE0">
        <w:t xml:space="preserve"> Surabaya)</w:t>
      </w:r>
    </w:p>
    <w:p w14:paraId="1FC11DC8" w14:textId="77777777" w:rsidR="00AF7DE0" w:rsidRPr="00AF7DE0" w:rsidRDefault="00AF7DE0" w:rsidP="00AF7DE0">
      <w:pPr>
        <w:numPr>
          <w:ilvl w:val="0"/>
          <w:numId w:val="32"/>
        </w:numPr>
      </w:pPr>
      <w:r w:rsidRPr="00AF7DE0">
        <w:t xml:space="preserve">Total </w:t>
      </w:r>
      <w:proofErr w:type="spellStart"/>
      <w:r w:rsidRPr="00AF7DE0">
        <w:t>biaya</w:t>
      </w:r>
      <w:proofErr w:type="spellEnd"/>
      <w:r w:rsidRPr="00AF7DE0">
        <w:t xml:space="preserve"> </w:t>
      </w:r>
      <w:proofErr w:type="spellStart"/>
      <w:r w:rsidRPr="00AF7DE0">
        <w:t>meningkat</w:t>
      </w:r>
      <w:proofErr w:type="spellEnd"/>
      <w:r w:rsidRPr="00AF7DE0">
        <w:t xml:space="preserve"> </w:t>
      </w:r>
      <w:proofErr w:type="spellStart"/>
      <w:r w:rsidRPr="00AF7DE0">
        <w:t>menjadi</w:t>
      </w:r>
      <w:proofErr w:type="spellEnd"/>
      <w:r w:rsidRPr="00AF7DE0">
        <w:t> </w:t>
      </w:r>
      <w:r w:rsidRPr="00AF7DE0">
        <w:rPr>
          <w:b/>
          <w:bCs/>
        </w:rPr>
        <w:t>Rp 43.150.000</w:t>
      </w:r>
    </w:p>
    <w:p w14:paraId="4EA0332F" w14:textId="77777777" w:rsidR="00AF7DE0" w:rsidRPr="00AF7DE0" w:rsidRDefault="00AF7DE0" w:rsidP="00AF7DE0">
      <w:proofErr w:type="spellStart"/>
      <w:r w:rsidRPr="00AF7DE0">
        <w:rPr>
          <w:b/>
          <w:bCs/>
        </w:rPr>
        <w:t>Rekomendasi</w:t>
      </w:r>
      <w:proofErr w:type="spellEnd"/>
      <w:r w:rsidRPr="00AF7DE0">
        <w:rPr>
          <w:b/>
          <w:bCs/>
        </w:rPr>
        <w:t xml:space="preserve"> </w:t>
      </w:r>
      <w:proofErr w:type="spellStart"/>
      <w:r w:rsidRPr="00AF7DE0">
        <w:rPr>
          <w:b/>
          <w:bCs/>
        </w:rPr>
        <w:t>Operasional</w:t>
      </w:r>
      <w:proofErr w:type="spellEnd"/>
      <w:r w:rsidRPr="00AF7DE0">
        <w:rPr>
          <w:b/>
          <w:bCs/>
        </w:rPr>
        <w:t>:</w:t>
      </w:r>
    </w:p>
    <w:p w14:paraId="72D86E62" w14:textId="77777777" w:rsidR="00AF7DE0" w:rsidRPr="00AF7DE0" w:rsidRDefault="00AF7DE0" w:rsidP="00AF7DE0">
      <w:pPr>
        <w:numPr>
          <w:ilvl w:val="0"/>
          <w:numId w:val="33"/>
        </w:numPr>
      </w:pPr>
      <w:proofErr w:type="spellStart"/>
      <w:r w:rsidRPr="00AF7DE0">
        <w:t>Siapkan</w:t>
      </w:r>
      <w:proofErr w:type="spellEnd"/>
      <w:r w:rsidRPr="00AF7DE0">
        <w:t xml:space="preserve"> buffer stock di </w:t>
      </w:r>
      <w:proofErr w:type="spellStart"/>
      <w:r w:rsidRPr="00AF7DE0">
        <w:t>gudang</w:t>
      </w:r>
      <w:proofErr w:type="spellEnd"/>
      <w:r w:rsidRPr="00AF7DE0">
        <w:t xml:space="preserve"> Denpasar</w:t>
      </w:r>
    </w:p>
    <w:p w14:paraId="740F9D69" w14:textId="77777777" w:rsidR="00AF7DE0" w:rsidRPr="00AF7DE0" w:rsidRDefault="00AF7DE0" w:rsidP="00AF7DE0">
      <w:pPr>
        <w:numPr>
          <w:ilvl w:val="0"/>
          <w:numId w:val="33"/>
        </w:numPr>
      </w:pPr>
      <w:proofErr w:type="spellStart"/>
      <w:r w:rsidRPr="00AF7DE0">
        <w:t>Negosiasi</w:t>
      </w:r>
      <w:proofErr w:type="spellEnd"/>
      <w:r w:rsidRPr="00AF7DE0">
        <w:t xml:space="preserve"> </w:t>
      </w:r>
      <w:proofErr w:type="spellStart"/>
      <w:r w:rsidRPr="00AF7DE0">
        <w:t>kontrak</w:t>
      </w:r>
      <w:proofErr w:type="spellEnd"/>
      <w:r w:rsidRPr="00AF7DE0">
        <w:t xml:space="preserve"> </w:t>
      </w:r>
      <w:proofErr w:type="spellStart"/>
      <w:r w:rsidRPr="00AF7DE0">
        <w:t>transportasi</w:t>
      </w:r>
      <w:proofErr w:type="spellEnd"/>
      <w:r w:rsidRPr="00AF7DE0">
        <w:t xml:space="preserve"> </w:t>
      </w:r>
      <w:proofErr w:type="spellStart"/>
      <w:r w:rsidRPr="00AF7DE0">
        <w:t>fleksibel</w:t>
      </w:r>
      <w:proofErr w:type="spellEnd"/>
    </w:p>
    <w:p w14:paraId="1616B012" w14:textId="2748A6CA" w:rsidR="00AF7DE0" w:rsidRPr="00AF7DE0" w:rsidRDefault="00AF7DE0" w:rsidP="00AF7DE0">
      <w:pPr>
        <w:rPr>
          <w:b/>
          <w:bCs/>
        </w:rPr>
      </w:pPr>
      <w:r w:rsidRPr="00AF7DE0">
        <w:rPr>
          <w:b/>
          <w:bCs/>
        </w:rPr>
        <w:t>KESIMPULAN SIMULASI</w:t>
      </w:r>
    </w:p>
    <w:p w14:paraId="7F6D5DCE" w14:textId="77777777" w:rsidR="00AF7DE0" w:rsidRPr="00AF7DE0" w:rsidRDefault="00AF7DE0" w:rsidP="00AF7DE0">
      <w:pPr>
        <w:numPr>
          <w:ilvl w:val="0"/>
          <w:numId w:val="34"/>
        </w:numPr>
      </w:pPr>
      <w:r w:rsidRPr="00AF7DE0">
        <w:rPr>
          <w:b/>
          <w:bCs/>
        </w:rPr>
        <w:t xml:space="preserve">Model </w:t>
      </w:r>
      <w:proofErr w:type="spellStart"/>
      <w:r w:rsidRPr="00AF7DE0">
        <w:rPr>
          <w:b/>
          <w:bCs/>
        </w:rPr>
        <w:t>transportasi</w:t>
      </w:r>
      <w:proofErr w:type="spellEnd"/>
      <w:r w:rsidRPr="00AF7DE0">
        <w:rPr>
          <w:b/>
          <w:bCs/>
        </w:rPr>
        <w:t xml:space="preserve"> </w:t>
      </w:r>
      <w:proofErr w:type="spellStart"/>
      <w:r w:rsidRPr="00AF7DE0">
        <w:rPr>
          <w:b/>
          <w:bCs/>
        </w:rPr>
        <w:t>cukup</w:t>
      </w:r>
      <w:proofErr w:type="spellEnd"/>
      <w:r w:rsidRPr="00AF7DE0">
        <w:rPr>
          <w:b/>
          <w:bCs/>
        </w:rPr>
        <w:t xml:space="preserve"> resilient</w:t>
      </w:r>
      <w:r w:rsidRPr="00AF7DE0">
        <w:t> </w:t>
      </w:r>
      <w:proofErr w:type="spellStart"/>
      <w:r w:rsidRPr="00AF7DE0">
        <w:t>terhadap</w:t>
      </w:r>
      <w:proofErr w:type="spellEnd"/>
      <w:r w:rsidRPr="00AF7DE0">
        <w:t xml:space="preserve"> </w:t>
      </w:r>
      <w:proofErr w:type="spellStart"/>
      <w:r w:rsidRPr="00AF7DE0">
        <w:t>perubahan</w:t>
      </w:r>
      <w:proofErr w:type="spellEnd"/>
      <w:r w:rsidRPr="00AF7DE0">
        <w:t xml:space="preserve"> parameter</w:t>
      </w:r>
    </w:p>
    <w:p w14:paraId="21B49BAD" w14:textId="77777777" w:rsidR="00AF7DE0" w:rsidRPr="00AF7DE0" w:rsidRDefault="00AF7DE0" w:rsidP="00AF7DE0">
      <w:pPr>
        <w:numPr>
          <w:ilvl w:val="0"/>
          <w:numId w:val="34"/>
        </w:numPr>
      </w:pPr>
      <w:proofErr w:type="spellStart"/>
      <w:r w:rsidRPr="00AF7DE0">
        <w:rPr>
          <w:b/>
          <w:bCs/>
        </w:rPr>
        <w:t>Biaya</w:t>
      </w:r>
      <w:proofErr w:type="spellEnd"/>
      <w:r w:rsidRPr="00AF7DE0">
        <w:rPr>
          <w:b/>
          <w:bCs/>
        </w:rPr>
        <w:t xml:space="preserve"> </w:t>
      </w:r>
      <w:proofErr w:type="spellStart"/>
      <w:r w:rsidRPr="00AF7DE0">
        <w:rPr>
          <w:b/>
          <w:bCs/>
        </w:rPr>
        <w:t>terendah</w:t>
      </w:r>
      <w:proofErr w:type="spellEnd"/>
      <w:r w:rsidRPr="00AF7DE0">
        <w:rPr>
          <w:b/>
          <w:bCs/>
        </w:rPr>
        <w:t xml:space="preserve"> </w:t>
      </w:r>
      <w:proofErr w:type="spellStart"/>
      <w:r w:rsidRPr="00AF7DE0">
        <w:rPr>
          <w:b/>
          <w:bCs/>
        </w:rPr>
        <w:t>memiliki</w:t>
      </w:r>
      <w:proofErr w:type="spellEnd"/>
      <w:r w:rsidRPr="00AF7DE0">
        <w:rPr>
          <w:b/>
          <w:bCs/>
        </w:rPr>
        <w:t xml:space="preserve"> </w:t>
      </w:r>
      <w:proofErr w:type="spellStart"/>
      <w:r w:rsidRPr="00AF7DE0">
        <w:rPr>
          <w:b/>
          <w:bCs/>
        </w:rPr>
        <w:t>sensitivitas</w:t>
      </w:r>
      <w:proofErr w:type="spellEnd"/>
      <w:r w:rsidRPr="00AF7DE0">
        <w:rPr>
          <w:b/>
          <w:bCs/>
        </w:rPr>
        <w:t xml:space="preserve"> </w:t>
      </w:r>
      <w:proofErr w:type="spellStart"/>
      <w:r w:rsidRPr="00AF7DE0">
        <w:rPr>
          <w:b/>
          <w:bCs/>
        </w:rPr>
        <w:t>tinggi</w:t>
      </w:r>
      <w:proofErr w:type="spellEnd"/>
      <w:r w:rsidRPr="00AF7DE0">
        <w:t xml:space="preserve"> - </w:t>
      </w:r>
      <w:proofErr w:type="spellStart"/>
      <w:r w:rsidRPr="00AF7DE0">
        <w:t>perubahan</w:t>
      </w:r>
      <w:proofErr w:type="spellEnd"/>
      <w:r w:rsidRPr="00AF7DE0">
        <w:t xml:space="preserve"> </w:t>
      </w:r>
      <w:proofErr w:type="spellStart"/>
      <w:r w:rsidRPr="00AF7DE0">
        <w:t>kecil</w:t>
      </w:r>
      <w:proofErr w:type="spellEnd"/>
      <w:r w:rsidRPr="00AF7DE0">
        <w:t xml:space="preserve"> </w:t>
      </w:r>
      <w:proofErr w:type="spellStart"/>
      <w:r w:rsidRPr="00AF7DE0">
        <w:t>menyebabkan</w:t>
      </w:r>
      <w:proofErr w:type="spellEnd"/>
      <w:r w:rsidRPr="00AF7DE0">
        <w:t xml:space="preserve"> </w:t>
      </w:r>
      <w:proofErr w:type="spellStart"/>
      <w:r w:rsidRPr="00AF7DE0">
        <w:t>realokasi</w:t>
      </w:r>
      <w:proofErr w:type="spellEnd"/>
      <w:r w:rsidRPr="00AF7DE0">
        <w:t xml:space="preserve"> </w:t>
      </w:r>
      <w:proofErr w:type="spellStart"/>
      <w:r w:rsidRPr="00AF7DE0">
        <w:t>signifikan</w:t>
      </w:r>
      <w:proofErr w:type="spellEnd"/>
    </w:p>
    <w:p w14:paraId="28C50ECC" w14:textId="77777777" w:rsidR="00AF7DE0" w:rsidRPr="00AF7DE0" w:rsidRDefault="00AF7DE0" w:rsidP="00AF7DE0">
      <w:pPr>
        <w:numPr>
          <w:ilvl w:val="0"/>
          <w:numId w:val="34"/>
        </w:numPr>
      </w:pPr>
      <w:proofErr w:type="spellStart"/>
      <w:r w:rsidRPr="00AF7DE0">
        <w:rPr>
          <w:b/>
          <w:bCs/>
        </w:rPr>
        <w:t>Kapasitas</w:t>
      </w:r>
      <w:proofErr w:type="spellEnd"/>
      <w:r w:rsidRPr="00AF7DE0">
        <w:rPr>
          <w:b/>
          <w:bCs/>
        </w:rPr>
        <w:t xml:space="preserve"> Jawa Barat </w:t>
      </w:r>
      <w:proofErr w:type="spellStart"/>
      <w:r w:rsidRPr="00AF7DE0">
        <w:rPr>
          <w:b/>
          <w:bCs/>
        </w:rPr>
        <w:t>merupakan</w:t>
      </w:r>
      <w:proofErr w:type="spellEnd"/>
      <w:r w:rsidRPr="00AF7DE0">
        <w:rPr>
          <w:b/>
          <w:bCs/>
        </w:rPr>
        <w:t xml:space="preserve"> constraint </w:t>
      </w:r>
      <w:proofErr w:type="spellStart"/>
      <w:r w:rsidRPr="00AF7DE0">
        <w:rPr>
          <w:b/>
          <w:bCs/>
        </w:rPr>
        <w:t>kritis</w:t>
      </w:r>
      <w:proofErr w:type="spellEnd"/>
      <w:r w:rsidRPr="00AF7DE0">
        <w:t xml:space="preserve"> - </w:t>
      </w:r>
      <w:proofErr w:type="spellStart"/>
      <w:r w:rsidRPr="00AF7DE0">
        <w:t>ekspansi</w:t>
      </w:r>
      <w:proofErr w:type="spellEnd"/>
      <w:r w:rsidRPr="00AF7DE0">
        <w:t xml:space="preserve"> </w:t>
      </w:r>
      <w:proofErr w:type="spellStart"/>
      <w:r w:rsidRPr="00AF7DE0">
        <w:t>direkomendasikan</w:t>
      </w:r>
      <w:proofErr w:type="spellEnd"/>
    </w:p>
    <w:p w14:paraId="2AD55E82" w14:textId="77777777" w:rsidR="00AF7DE0" w:rsidRPr="00AF7DE0" w:rsidRDefault="00AF7DE0" w:rsidP="00AF7DE0">
      <w:pPr>
        <w:numPr>
          <w:ilvl w:val="0"/>
          <w:numId w:val="34"/>
        </w:numPr>
      </w:pPr>
      <w:proofErr w:type="spellStart"/>
      <w:r w:rsidRPr="00AF7DE0">
        <w:rPr>
          <w:b/>
          <w:bCs/>
        </w:rPr>
        <w:t>Diversifikasi</w:t>
      </w:r>
      <w:proofErr w:type="spellEnd"/>
      <w:r w:rsidRPr="00AF7DE0">
        <w:rPr>
          <w:b/>
          <w:bCs/>
        </w:rPr>
        <w:t xml:space="preserve"> </w:t>
      </w:r>
      <w:proofErr w:type="spellStart"/>
      <w:r w:rsidRPr="00AF7DE0">
        <w:rPr>
          <w:b/>
          <w:bCs/>
        </w:rPr>
        <w:t>rute</w:t>
      </w:r>
      <w:proofErr w:type="spellEnd"/>
      <w:r w:rsidRPr="00AF7DE0">
        <w:rPr>
          <w:b/>
          <w:bCs/>
        </w:rPr>
        <w:t xml:space="preserve"> </w:t>
      </w:r>
      <w:proofErr w:type="spellStart"/>
      <w:r w:rsidRPr="00AF7DE0">
        <w:rPr>
          <w:b/>
          <w:bCs/>
        </w:rPr>
        <w:t>distribusi</w:t>
      </w:r>
      <w:proofErr w:type="spellEnd"/>
      <w:r w:rsidRPr="00AF7DE0">
        <w:t> </w:t>
      </w:r>
      <w:proofErr w:type="spellStart"/>
      <w:r w:rsidRPr="00AF7DE0">
        <w:t>mengurangi</w:t>
      </w:r>
      <w:proofErr w:type="spellEnd"/>
      <w:r w:rsidRPr="00AF7DE0">
        <w:t xml:space="preserve"> </w:t>
      </w:r>
      <w:proofErr w:type="spellStart"/>
      <w:r w:rsidRPr="00AF7DE0">
        <w:t>ketergantungan</w:t>
      </w:r>
      <w:proofErr w:type="spellEnd"/>
      <w:r w:rsidRPr="00AF7DE0">
        <w:t xml:space="preserve"> dan </w:t>
      </w:r>
      <w:proofErr w:type="spellStart"/>
      <w:r w:rsidRPr="00AF7DE0">
        <w:t>risiko</w:t>
      </w:r>
      <w:proofErr w:type="spellEnd"/>
    </w:p>
    <w:p w14:paraId="55F8CC30" w14:textId="77777777" w:rsidR="00D70C3B" w:rsidRDefault="00D70C3B">
      <w:pPr>
        <w:rPr>
          <w:b/>
          <w:bCs/>
        </w:rPr>
      </w:pPr>
      <w:r>
        <w:rPr>
          <w:b/>
          <w:bCs/>
        </w:rPr>
        <w:br w:type="page"/>
      </w:r>
    </w:p>
    <w:p w14:paraId="5697761F" w14:textId="720C1E71" w:rsidR="00AF7DE0" w:rsidRPr="00AF7DE0" w:rsidRDefault="00AF7DE0" w:rsidP="00AF7DE0">
      <w:pPr>
        <w:rPr>
          <w:b/>
          <w:bCs/>
        </w:rPr>
      </w:pPr>
      <w:r w:rsidRPr="00AF7DE0">
        <w:rPr>
          <w:b/>
          <w:bCs/>
        </w:rPr>
        <w:lastRenderedPageBreak/>
        <w:t>REKOMENDASI STRATEGIS BERDASARKAN SIMULASI</w:t>
      </w:r>
    </w:p>
    <w:p w14:paraId="0B9B5563" w14:textId="77777777" w:rsidR="00AF7DE0" w:rsidRPr="00AF7DE0" w:rsidRDefault="00AF7DE0" w:rsidP="00AF7DE0">
      <w:pPr>
        <w:numPr>
          <w:ilvl w:val="0"/>
          <w:numId w:val="35"/>
        </w:numPr>
      </w:pPr>
      <w:proofErr w:type="spellStart"/>
      <w:r w:rsidRPr="00AF7DE0">
        <w:rPr>
          <w:b/>
          <w:bCs/>
        </w:rPr>
        <w:t>Investasi</w:t>
      </w:r>
      <w:proofErr w:type="spellEnd"/>
      <w:r w:rsidRPr="00AF7DE0">
        <w:rPr>
          <w:b/>
          <w:bCs/>
        </w:rPr>
        <w:t xml:space="preserve"> </w:t>
      </w:r>
      <w:proofErr w:type="spellStart"/>
      <w:r w:rsidRPr="00AF7DE0">
        <w:rPr>
          <w:b/>
          <w:bCs/>
        </w:rPr>
        <w:t>Infrastruktur</w:t>
      </w:r>
      <w:proofErr w:type="spellEnd"/>
      <w:r w:rsidRPr="00AF7DE0">
        <w:t xml:space="preserve">: </w:t>
      </w:r>
      <w:proofErr w:type="spellStart"/>
      <w:r w:rsidRPr="00AF7DE0">
        <w:t>Fokus</w:t>
      </w:r>
      <w:proofErr w:type="spellEnd"/>
      <w:r w:rsidRPr="00AF7DE0">
        <w:t xml:space="preserve"> pada </w:t>
      </w:r>
      <w:proofErr w:type="spellStart"/>
      <w:r w:rsidRPr="00AF7DE0">
        <w:t>pengembangan</w:t>
      </w:r>
      <w:proofErr w:type="spellEnd"/>
      <w:r w:rsidRPr="00AF7DE0">
        <w:t xml:space="preserve"> </w:t>
      </w:r>
      <w:proofErr w:type="spellStart"/>
      <w:r w:rsidRPr="00AF7DE0">
        <w:t>rute</w:t>
      </w:r>
      <w:proofErr w:type="spellEnd"/>
      <w:r w:rsidRPr="00AF7DE0">
        <w:t xml:space="preserve"> </w:t>
      </w:r>
      <w:proofErr w:type="spellStart"/>
      <w:r w:rsidRPr="00AF7DE0">
        <w:t>dengan</w:t>
      </w:r>
      <w:proofErr w:type="spellEnd"/>
      <w:r w:rsidRPr="00AF7DE0">
        <w:t xml:space="preserve"> </w:t>
      </w:r>
      <w:proofErr w:type="spellStart"/>
      <w:r w:rsidRPr="00AF7DE0">
        <w:t>potensi</w:t>
      </w:r>
      <w:proofErr w:type="spellEnd"/>
      <w:r w:rsidRPr="00AF7DE0">
        <w:t xml:space="preserve"> </w:t>
      </w:r>
      <w:proofErr w:type="spellStart"/>
      <w:r w:rsidRPr="00AF7DE0">
        <w:t>penghematan</w:t>
      </w:r>
      <w:proofErr w:type="spellEnd"/>
      <w:r w:rsidRPr="00AF7DE0">
        <w:t xml:space="preserve"> </w:t>
      </w:r>
      <w:proofErr w:type="spellStart"/>
      <w:r w:rsidRPr="00AF7DE0">
        <w:t>biaya</w:t>
      </w:r>
      <w:proofErr w:type="spellEnd"/>
      <w:r w:rsidRPr="00AF7DE0">
        <w:t xml:space="preserve"> </w:t>
      </w:r>
      <w:proofErr w:type="spellStart"/>
      <w:r w:rsidRPr="00AF7DE0">
        <w:t>tertinggi</w:t>
      </w:r>
      <w:proofErr w:type="spellEnd"/>
    </w:p>
    <w:p w14:paraId="61276D70" w14:textId="77777777" w:rsidR="00AF7DE0" w:rsidRPr="00AF7DE0" w:rsidRDefault="00AF7DE0" w:rsidP="00AF7DE0">
      <w:pPr>
        <w:numPr>
          <w:ilvl w:val="0"/>
          <w:numId w:val="35"/>
        </w:numPr>
      </w:pPr>
      <w:r w:rsidRPr="00AF7DE0">
        <w:rPr>
          <w:b/>
          <w:bCs/>
        </w:rPr>
        <w:t>Flexible Contracting</w:t>
      </w:r>
      <w:r w:rsidRPr="00AF7DE0">
        <w:t xml:space="preserve">: </w:t>
      </w:r>
      <w:proofErr w:type="spellStart"/>
      <w:r w:rsidRPr="00AF7DE0">
        <w:t>Negosiasi</w:t>
      </w:r>
      <w:proofErr w:type="spellEnd"/>
      <w:r w:rsidRPr="00AF7DE0">
        <w:t xml:space="preserve"> </w:t>
      </w:r>
      <w:proofErr w:type="spellStart"/>
      <w:r w:rsidRPr="00AF7DE0">
        <w:t>kontrak</w:t>
      </w:r>
      <w:proofErr w:type="spellEnd"/>
      <w:r w:rsidRPr="00AF7DE0">
        <w:t xml:space="preserve"> </w:t>
      </w:r>
      <w:proofErr w:type="spellStart"/>
      <w:r w:rsidRPr="00AF7DE0">
        <w:t>transportasi</w:t>
      </w:r>
      <w:proofErr w:type="spellEnd"/>
      <w:r w:rsidRPr="00AF7DE0">
        <w:t xml:space="preserve"> </w:t>
      </w:r>
      <w:proofErr w:type="spellStart"/>
      <w:r w:rsidRPr="00AF7DE0">
        <w:t>dengan</w:t>
      </w:r>
      <w:proofErr w:type="spellEnd"/>
      <w:r w:rsidRPr="00AF7DE0">
        <w:t xml:space="preserve"> </w:t>
      </w:r>
      <w:proofErr w:type="spellStart"/>
      <w:r w:rsidRPr="00AF7DE0">
        <w:t>skala</w:t>
      </w:r>
      <w:proofErr w:type="spellEnd"/>
      <w:r w:rsidRPr="00AF7DE0">
        <w:t xml:space="preserve"> </w:t>
      </w:r>
      <w:proofErr w:type="spellStart"/>
      <w:r w:rsidRPr="00AF7DE0">
        <w:t>variabel</w:t>
      </w:r>
      <w:proofErr w:type="spellEnd"/>
    </w:p>
    <w:p w14:paraId="409E3D8D" w14:textId="77777777" w:rsidR="00AF7DE0" w:rsidRPr="00AF7DE0" w:rsidRDefault="00AF7DE0" w:rsidP="00AF7DE0">
      <w:pPr>
        <w:numPr>
          <w:ilvl w:val="0"/>
          <w:numId w:val="35"/>
        </w:numPr>
      </w:pPr>
      <w:r w:rsidRPr="00AF7DE0">
        <w:rPr>
          <w:b/>
          <w:bCs/>
        </w:rPr>
        <w:t>Capacity Planning</w:t>
      </w:r>
      <w:r w:rsidRPr="00AF7DE0">
        <w:t xml:space="preserve">: </w:t>
      </w:r>
      <w:proofErr w:type="spellStart"/>
      <w:r w:rsidRPr="00AF7DE0">
        <w:t>Rencanakan</w:t>
      </w:r>
      <w:proofErr w:type="spellEnd"/>
      <w:r w:rsidRPr="00AF7DE0">
        <w:t xml:space="preserve"> </w:t>
      </w:r>
      <w:proofErr w:type="spellStart"/>
      <w:r w:rsidRPr="00AF7DE0">
        <w:t>ekspansi</w:t>
      </w:r>
      <w:proofErr w:type="spellEnd"/>
      <w:r w:rsidRPr="00AF7DE0">
        <w:t xml:space="preserve"> </w:t>
      </w:r>
      <w:proofErr w:type="spellStart"/>
      <w:r w:rsidRPr="00AF7DE0">
        <w:t>kapasitas</w:t>
      </w:r>
      <w:proofErr w:type="spellEnd"/>
      <w:r w:rsidRPr="00AF7DE0">
        <w:t xml:space="preserve"> di </w:t>
      </w:r>
      <w:proofErr w:type="spellStart"/>
      <w:r w:rsidRPr="00AF7DE0">
        <w:t>provinsi</w:t>
      </w:r>
      <w:proofErr w:type="spellEnd"/>
      <w:r w:rsidRPr="00AF7DE0">
        <w:t xml:space="preserve"> </w:t>
      </w:r>
      <w:proofErr w:type="spellStart"/>
      <w:r w:rsidRPr="00AF7DE0">
        <w:t>dengan</w:t>
      </w:r>
      <w:proofErr w:type="spellEnd"/>
      <w:r w:rsidRPr="00AF7DE0">
        <w:t xml:space="preserve"> </w:t>
      </w:r>
      <w:proofErr w:type="spellStart"/>
      <w:r w:rsidRPr="00AF7DE0">
        <w:t>biaya</w:t>
      </w:r>
      <w:proofErr w:type="spellEnd"/>
      <w:r w:rsidRPr="00AF7DE0">
        <w:t xml:space="preserve"> </w:t>
      </w:r>
      <w:proofErr w:type="spellStart"/>
      <w:r w:rsidRPr="00AF7DE0">
        <w:t>distribusi</w:t>
      </w:r>
      <w:proofErr w:type="spellEnd"/>
      <w:r w:rsidRPr="00AF7DE0">
        <w:t xml:space="preserve"> </w:t>
      </w:r>
      <w:proofErr w:type="spellStart"/>
      <w:r w:rsidRPr="00AF7DE0">
        <w:t>kompetitif</w:t>
      </w:r>
      <w:proofErr w:type="spellEnd"/>
    </w:p>
    <w:p w14:paraId="11AC183A" w14:textId="77777777" w:rsidR="00AF7DE0" w:rsidRPr="00AF7DE0" w:rsidRDefault="00AF7DE0" w:rsidP="00AF7DE0">
      <w:pPr>
        <w:numPr>
          <w:ilvl w:val="0"/>
          <w:numId w:val="35"/>
        </w:numPr>
      </w:pPr>
      <w:r w:rsidRPr="00AF7DE0">
        <w:rPr>
          <w:b/>
          <w:bCs/>
        </w:rPr>
        <w:t>Risk Management</w:t>
      </w:r>
      <w:r w:rsidRPr="00AF7DE0">
        <w:t xml:space="preserve">: </w:t>
      </w:r>
      <w:proofErr w:type="spellStart"/>
      <w:r w:rsidRPr="00AF7DE0">
        <w:t>Kembangkan</w:t>
      </w:r>
      <w:proofErr w:type="spellEnd"/>
      <w:r w:rsidRPr="00AF7DE0">
        <w:t xml:space="preserve"> </w:t>
      </w:r>
      <w:proofErr w:type="spellStart"/>
      <w:r w:rsidRPr="00AF7DE0">
        <w:t>skenario</w:t>
      </w:r>
      <w:proofErr w:type="spellEnd"/>
      <w:r w:rsidRPr="00AF7DE0">
        <w:t xml:space="preserve"> </w:t>
      </w:r>
      <w:proofErr w:type="spellStart"/>
      <w:r w:rsidRPr="00AF7DE0">
        <w:t>cadangan</w:t>
      </w:r>
      <w:proofErr w:type="spellEnd"/>
      <w:r w:rsidRPr="00AF7DE0">
        <w:t xml:space="preserve"> </w:t>
      </w:r>
      <w:proofErr w:type="spellStart"/>
      <w:r w:rsidRPr="00AF7DE0">
        <w:t>untuk</w:t>
      </w:r>
      <w:proofErr w:type="spellEnd"/>
      <w:r w:rsidRPr="00AF7DE0">
        <w:t xml:space="preserve"> </w:t>
      </w:r>
      <w:proofErr w:type="spellStart"/>
      <w:r w:rsidRPr="00AF7DE0">
        <w:t>gangguan</w:t>
      </w:r>
      <w:proofErr w:type="spellEnd"/>
      <w:r w:rsidRPr="00AF7DE0">
        <w:t xml:space="preserve"> supply chain</w:t>
      </w:r>
    </w:p>
    <w:p w14:paraId="122A1FEC" w14:textId="77777777" w:rsidR="00AF7DE0" w:rsidRPr="00AF7DE0" w:rsidRDefault="00AF7DE0" w:rsidP="00AF7DE0">
      <w:proofErr w:type="spellStart"/>
      <w:r w:rsidRPr="00AF7DE0">
        <w:rPr>
          <w:b/>
          <w:bCs/>
        </w:rPr>
        <w:t>Dengan</w:t>
      </w:r>
      <w:proofErr w:type="spellEnd"/>
      <w:r w:rsidRPr="00AF7DE0">
        <w:rPr>
          <w:b/>
          <w:bCs/>
        </w:rPr>
        <w:t xml:space="preserve"> </w:t>
      </w:r>
      <w:proofErr w:type="spellStart"/>
      <w:r w:rsidRPr="00AF7DE0">
        <w:rPr>
          <w:b/>
          <w:bCs/>
        </w:rPr>
        <w:t>berbagai</w:t>
      </w:r>
      <w:proofErr w:type="spellEnd"/>
      <w:r w:rsidRPr="00AF7DE0">
        <w:rPr>
          <w:b/>
          <w:bCs/>
        </w:rPr>
        <w:t xml:space="preserve"> </w:t>
      </w:r>
      <w:proofErr w:type="spellStart"/>
      <w:r w:rsidRPr="00AF7DE0">
        <w:rPr>
          <w:b/>
          <w:bCs/>
        </w:rPr>
        <w:t>simulasi</w:t>
      </w:r>
      <w:proofErr w:type="spellEnd"/>
      <w:r w:rsidRPr="00AF7DE0">
        <w:rPr>
          <w:b/>
          <w:bCs/>
        </w:rPr>
        <w:t xml:space="preserve"> </w:t>
      </w:r>
      <w:proofErr w:type="spellStart"/>
      <w:r w:rsidRPr="00AF7DE0">
        <w:rPr>
          <w:b/>
          <w:bCs/>
        </w:rPr>
        <w:t>ini</w:t>
      </w:r>
      <w:proofErr w:type="spellEnd"/>
      <w:r w:rsidRPr="00AF7DE0">
        <w:rPr>
          <w:b/>
          <w:bCs/>
        </w:rPr>
        <w:t xml:space="preserve">, PT. Makmur </w:t>
      </w:r>
      <w:proofErr w:type="spellStart"/>
      <w:r w:rsidRPr="00AF7DE0">
        <w:rPr>
          <w:b/>
          <w:bCs/>
        </w:rPr>
        <w:t>dapat</w:t>
      </w:r>
      <w:proofErr w:type="spellEnd"/>
      <w:r w:rsidRPr="00AF7DE0">
        <w:rPr>
          <w:b/>
          <w:bCs/>
        </w:rPr>
        <w:t xml:space="preserve"> </w:t>
      </w:r>
      <w:proofErr w:type="spellStart"/>
      <w:r w:rsidRPr="00AF7DE0">
        <w:rPr>
          <w:b/>
          <w:bCs/>
        </w:rPr>
        <w:t>mengembangkan</w:t>
      </w:r>
      <w:proofErr w:type="spellEnd"/>
      <w:r w:rsidRPr="00AF7DE0">
        <w:rPr>
          <w:b/>
          <w:bCs/>
        </w:rPr>
        <w:t xml:space="preserve"> strategi </w:t>
      </w:r>
      <w:proofErr w:type="spellStart"/>
      <w:r w:rsidRPr="00AF7DE0">
        <w:rPr>
          <w:b/>
          <w:bCs/>
        </w:rPr>
        <w:t>distribusi</w:t>
      </w:r>
      <w:proofErr w:type="spellEnd"/>
      <w:r w:rsidRPr="00AF7DE0">
        <w:rPr>
          <w:b/>
          <w:bCs/>
        </w:rPr>
        <w:t xml:space="preserve"> yang </w:t>
      </w:r>
      <w:proofErr w:type="spellStart"/>
      <w:r w:rsidRPr="00AF7DE0">
        <w:rPr>
          <w:b/>
          <w:bCs/>
        </w:rPr>
        <w:t>lebih</w:t>
      </w:r>
      <w:proofErr w:type="spellEnd"/>
      <w:r w:rsidRPr="00AF7DE0">
        <w:rPr>
          <w:b/>
          <w:bCs/>
        </w:rPr>
        <w:t xml:space="preserve"> robust dan responsive </w:t>
      </w:r>
      <w:proofErr w:type="spellStart"/>
      <w:r w:rsidRPr="00AF7DE0">
        <w:rPr>
          <w:b/>
          <w:bCs/>
        </w:rPr>
        <w:t>terhadap</w:t>
      </w:r>
      <w:proofErr w:type="spellEnd"/>
      <w:r w:rsidRPr="00AF7DE0">
        <w:rPr>
          <w:b/>
          <w:bCs/>
        </w:rPr>
        <w:t xml:space="preserve"> </w:t>
      </w:r>
      <w:proofErr w:type="spellStart"/>
      <w:r w:rsidRPr="00AF7DE0">
        <w:rPr>
          <w:b/>
          <w:bCs/>
        </w:rPr>
        <w:t>perubahan</w:t>
      </w:r>
      <w:proofErr w:type="spellEnd"/>
      <w:r w:rsidRPr="00AF7DE0">
        <w:rPr>
          <w:b/>
          <w:bCs/>
        </w:rPr>
        <w:t xml:space="preserve"> </w:t>
      </w:r>
      <w:proofErr w:type="spellStart"/>
      <w:r w:rsidRPr="00AF7DE0">
        <w:rPr>
          <w:b/>
          <w:bCs/>
        </w:rPr>
        <w:t>kondisi</w:t>
      </w:r>
      <w:proofErr w:type="spellEnd"/>
      <w:r w:rsidRPr="00AF7DE0">
        <w:rPr>
          <w:b/>
          <w:bCs/>
        </w:rPr>
        <w:t xml:space="preserve"> pasar.</w:t>
      </w:r>
    </w:p>
    <w:p w14:paraId="678750FD" w14:textId="77777777" w:rsidR="00E4639C" w:rsidRPr="00E4639C" w:rsidRDefault="00E4639C" w:rsidP="00E4639C"/>
    <w:p w14:paraId="0A048D53" w14:textId="276D09D7" w:rsidR="009A7C93" w:rsidRDefault="00E4639C">
      <w:pPr>
        <w:pStyle w:val="Heading1"/>
      </w:pPr>
      <w:r>
        <w:t>7. KESIMPULAN</w:t>
      </w:r>
    </w:p>
    <w:p w14:paraId="1A0D8AB5" w14:textId="7429981F" w:rsidR="009A7C93" w:rsidRDefault="00E4639C">
      <w:pPr>
        <w:pStyle w:val="Heading1"/>
      </w:pPr>
      <w:r>
        <w:t>8. DAFTAR PUSTAKA</w:t>
      </w:r>
    </w:p>
    <w:p w14:paraId="7ABDCE40" w14:textId="3360E11D" w:rsidR="003C1889" w:rsidRDefault="003C1889" w:rsidP="003C1889">
      <w:pPr>
        <w:pStyle w:val="ListParagraph"/>
        <w:numPr>
          <w:ilvl w:val="0"/>
          <w:numId w:val="36"/>
        </w:numPr>
      </w:pPr>
      <w:hyperlink r:id="rId6" w:history="1">
        <w:r w:rsidRPr="00306F92">
          <w:rPr>
            <w:rStyle w:val="Hyperlink"/>
          </w:rPr>
          <w:t>https://ejournal.unipas.ac.id/index.php/Agro/article/view/834</w:t>
        </w:r>
      </w:hyperlink>
    </w:p>
    <w:p w14:paraId="19DC578C" w14:textId="14B8B3A3" w:rsidR="003C1889" w:rsidRPr="003C1889" w:rsidRDefault="003C1889" w:rsidP="003C1889">
      <w:pPr>
        <w:pStyle w:val="ListParagraph"/>
        <w:numPr>
          <w:ilvl w:val="0"/>
          <w:numId w:val="36"/>
        </w:numPr>
      </w:pPr>
      <w:r>
        <w:rPr>
          <w:rFonts w:ascii="PT Sans" w:hAnsi="PT Sans"/>
          <w:color w:val="000000"/>
          <w:sz w:val="21"/>
          <w:szCs w:val="21"/>
          <w:shd w:val="clear" w:color="auto" w:fill="FFFFFF"/>
        </w:rPr>
        <w:t xml:space="preserve">Hartono, H., &amp; Hartomo, D. D. (2016). Faktor-Faktor Yang </w:t>
      </w:r>
      <w:proofErr w:type="spellStart"/>
      <w:r>
        <w:rPr>
          <w:rFonts w:ascii="PT Sans" w:hAnsi="PT Sans"/>
          <w:color w:val="000000"/>
          <w:sz w:val="21"/>
          <w:szCs w:val="21"/>
          <w:shd w:val="clear" w:color="auto" w:fill="FFFFFF"/>
        </w:rPr>
        <w:t>Mempengaruhi</w:t>
      </w:r>
      <w:proofErr w:type="spellEnd"/>
      <w:r>
        <w:rPr>
          <w:rFonts w:ascii="PT Sans" w:hAnsi="PT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PT Sans" w:hAnsi="PT Sans"/>
          <w:color w:val="000000"/>
          <w:sz w:val="21"/>
          <w:szCs w:val="21"/>
          <w:shd w:val="clear" w:color="auto" w:fill="FFFFFF"/>
        </w:rPr>
        <w:t>Perkembangan</w:t>
      </w:r>
      <w:proofErr w:type="spellEnd"/>
      <w:r>
        <w:rPr>
          <w:rFonts w:ascii="PT Sans" w:hAnsi="PT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PT Sans" w:hAnsi="PT Sans"/>
          <w:color w:val="000000"/>
          <w:sz w:val="21"/>
          <w:szCs w:val="21"/>
          <w:shd w:val="clear" w:color="auto" w:fill="FFFFFF"/>
        </w:rPr>
        <w:t>Umkm</w:t>
      </w:r>
      <w:proofErr w:type="spellEnd"/>
      <w:r>
        <w:rPr>
          <w:rFonts w:ascii="PT Sans" w:hAnsi="PT Sans"/>
          <w:color w:val="000000"/>
          <w:sz w:val="21"/>
          <w:szCs w:val="21"/>
          <w:shd w:val="clear" w:color="auto" w:fill="FFFFFF"/>
        </w:rPr>
        <w:t xml:space="preserve"> Di Surakarta. </w:t>
      </w:r>
      <w:proofErr w:type="spellStart"/>
      <w:r>
        <w:rPr>
          <w:rFonts w:ascii="PT Sans" w:hAnsi="PT Sans"/>
          <w:color w:val="000000"/>
          <w:sz w:val="21"/>
          <w:szCs w:val="21"/>
          <w:shd w:val="clear" w:color="auto" w:fill="FFFFFF"/>
        </w:rPr>
        <w:t>Jurnal</w:t>
      </w:r>
      <w:proofErr w:type="spellEnd"/>
      <w:r>
        <w:rPr>
          <w:rFonts w:ascii="PT Sans" w:hAnsi="PT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PT Sans" w:hAnsi="PT Sans"/>
          <w:color w:val="000000"/>
          <w:sz w:val="21"/>
          <w:szCs w:val="21"/>
          <w:shd w:val="clear" w:color="auto" w:fill="FFFFFF"/>
        </w:rPr>
        <w:t>Bisnis</w:t>
      </w:r>
      <w:proofErr w:type="spellEnd"/>
      <w:r>
        <w:rPr>
          <w:rFonts w:ascii="PT Sans" w:hAnsi="PT Sans"/>
          <w:color w:val="000000"/>
          <w:sz w:val="21"/>
          <w:szCs w:val="21"/>
          <w:shd w:val="clear" w:color="auto" w:fill="FFFFFF"/>
        </w:rPr>
        <w:t xml:space="preserve"> Dan Manajemen, 14(1), 15. </w:t>
      </w:r>
      <w:hyperlink r:id="rId7" w:history="1">
        <w:r w:rsidRPr="00306F92">
          <w:rPr>
            <w:rStyle w:val="Hyperlink"/>
            <w:rFonts w:ascii="PT Sans" w:hAnsi="PT Sans"/>
            <w:sz w:val="21"/>
            <w:szCs w:val="21"/>
            <w:shd w:val="clear" w:color="auto" w:fill="FFFFFF"/>
          </w:rPr>
          <w:t>https://doi.org/10.20961/jbm.v14i1.2678</w:t>
        </w:r>
      </w:hyperlink>
    </w:p>
    <w:p w14:paraId="32CA4EB6" w14:textId="6E713DEB" w:rsidR="003C1889" w:rsidRPr="003C1889" w:rsidRDefault="003C1889" w:rsidP="003C1889">
      <w:pPr>
        <w:pStyle w:val="ListParagraph"/>
        <w:numPr>
          <w:ilvl w:val="0"/>
          <w:numId w:val="36"/>
        </w:numPr>
      </w:pPr>
      <w:r>
        <w:rPr>
          <w:rFonts w:ascii="PT Sans" w:hAnsi="PT Sans"/>
          <w:color w:val="000000"/>
          <w:sz w:val="21"/>
          <w:szCs w:val="21"/>
          <w:shd w:val="clear" w:color="auto" w:fill="FFFFFF"/>
        </w:rPr>
        <w:t xml:space="preserve">Zakiyah, O., </w:t>
      </w:r>
      <w:proofErr w:type="spellStart"/>
      <w:r>
        <w:rPr>
          <w:rFonts w:ascii="PT Sans" w:hAnsi="PT Sans"/>
          <w:color w:val="000000"/>
          <w:sz w:val="21"/>
          <w:szCs w:val="21"/>
          <w:shd w:val="clear" w:color="auto" w:fill="FFFFFF"/>
        </w:rPr>
        <w:t>Mustaniroh</w:t>
      </w:r>
      <w:proofErr w:type="spellEnd"/>
      <w:r>
        <w:rPr>
          <w:rFonts w:ascii="PT Sans" w:hAnsi="PT Sans"/>
          <w:color w:val="000000"/>
          <w:sz w:val="21"/>
          <w:szCs w:val="21"/>
          <w:shd w:val="clear" w:color="auto" w:fill="FFFFFF"/>
        </w:rPr>
        <w:t xml:space="preserve">, S. A., &amp; Astuti, R. (2019). </w:t>
      </w:r>
      <w:proofErr w:type="spellStart"/>
      <w:r>
        <w:rPr>
          <w:rFonts w:ascii="PT Sans" w:hAnsi="PT Sans"/>
          <w:color w:val="000000"/>
          <w:sz w:val="21"/>
          <w:szCs w:val="21"/>
          <w:shd w:val="clear" w:color="auto" w:fill="FFFFFF"/>
        </w:rPr>
        <w:t>Analisis</w:t>
      </w:r>
      <w:proofErr w:type="spellEnd"/>
      <w:r>
        <w:rPr>
          <w:rFonts w:ascii="PT Sans" w:hAnsi="PT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PT Sans" w:hAnsi="PT Sans"/>
          <w:color w:val="000000"/>
          <w:sz w:val="21"/>
          <w:szCs w:val="21"/>
          <w:shd w:val="clear" w:color="auto" w:fill="FFFFFF"/>
        </w:rPr>
        <w:t>Klaster</w:t>
      </w:r>
      <w:proofErr w:type="spellEnd"/>
      <w:r>
        <w:rPr>
          <w:rFonts w:ascii="PT Sans" w:hAnsi="PT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PT Sans" w:hAnsi="PT Sans"/>
          <w:color w:val="000000"/>
          <w:sz w:val="21"/>
          <w:szCs w:val="21"/>
          <w:shd w:val="clear" w:color="auto" w:fill="FFFFFF"/>
        </w:rPr>
        <w:t>Ukm</w:t>
      </w:r>
      <w:proofErr w:type="spellEnd"/>
      <w:r>
        <w:rPr>
          <w:rFonts w:ascii="PT Sans" w:hAnsi="PT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PT Sans" w:hAnsi="PT Sans"/>
          <w:color w:val="000000"/>
          <w:sz w:val="21"/>
          <w:szCs w:val="21"/>
          <w:shd w:val="clear" w:color="auto" w:fill="FFFFFF"/>
        </w:rPr>
        <w:t>Keripik</w:t>
      </w:r>
      <w:proofErr w:type="spellEnd"/>
      <w:r>
        <w:rPr>
          <w:rFonts w:ascii="PT Sans" w:hAnsi="PT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PT Sans" w:hAnsi="PT Sans"/>
          <w:color w:val="000000"/>
          <w:sz w:val="21"/>
          <w:szCs w:val="21"/>
          <w:shd w:val="clear" w:color="auto" w:fill="FFFFFF"/>
        </w:rPr>
        <w:t>Gadung</w:t>
      </w:r>
      <w:proofErr w:type="spellEnd"/>
      <w:r>
        <w:rPr>
          <w:rFonts w:ascii="PT Sans" w:hAnsi="PT Sans"/>
          <w:color w:val="000000"/>
          <w:sz w:val="21"/>
          <w:szCs w:val="21"/>
          <w:shd w:val="clear" w:color="auto" w:fill="FFFFFF"/>
        </w:rPr>
        <w:t xml:space="preserve"> Di </w:t>
      </w:r>
      <w:proofErr w:type="spellStart"/>
      <w:r>
        <w:rPr>
          <w:rFonts w:ascii="PT Sans" w:hAnsi="PT Sans"/>
          <w:color w:val="000000"/>
          <w:sz w:val="21"/>
          <w:szCs w:val="21"/>
          <w:shd w:val="clear" w:color="auto" w:fill="FFFFFF"/>
        </w:rPr>
        <w:t>Kabupaten</w:t>
      </w:r>
      <w:proofErr w:type="spellEnd"/>
      <w:r>
        <w:rPr>
          <w:rFonts w:ascii="PT Sans" w:hAnsi="PT Sans"/>
          <w:color w:val="000000"/>
          <w:sz w:val="21"/>
          <w:szCs w:val="21"/>
          <w:shd w:val="clear" w:color="auto" w:fill="FFFFFF"/>
        </w:rPr>
        <w:t xml:space="preserve"> Tulungagung. </w:t>
      </w:r>
      <w:proofErr w:type="spellStart"/>
      <w:r>
        <w:rPr>
          <w:rFonts w:ascii="PT Sans" w:hAnsi="PT Sans"/>
          <w:color w:val="000000"/>
          <w:sz w:val="21"/>
          <w:szCs w:val="21"/>
          <w:shd w:val="clear" w:color="auto" w:fill="FFFFFF"/>
        </w:rPr>
        <w:t>Jurnal</w:t>
      </w:r>
      <w:proofErr w:type="spellEnd"/>
      <w:r>
        <w:rPr>
          <w:rFonts w:ascii="PT Sans" w:hAnsi="PT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PT Sans" w:hAnsi="PT Sans"/>
          <w:color w:val="000000"/>
          <w:sz w:val="21"/>
          <w:szCs w:val="21"/>
          <w:shd w:val="clear" w:color="auto" w:fill="FFFFFF"/>
        </w:rPr>
        <w:t>Teknologi</w:t>
      </w:r>
      <w:proofErr w:type="spellEnd"/>
      <w:r>
        <w:rPr>
          <w:rFonts w:ascii="PT Sans" w:hAnsi="PT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PT Sans" w:hAnsi="PT Sans"/>
          <w:color w:val="000000"/>
          <w:sz w:val="21"/>
          <w:szCs w:val="21"/>
          <w:shd w:val="clear" w:color="auto" w:fill="FFFFFF"/>
        </w:rPr>
        <w:t>Pertanian</w:t>
      </w:r>
      <w:proofErr w:type="spellEnd"/>
      <w:r>
        <w:rPr>
          <w:rFonts w:ascii="PT Sans" w:hAnsi="PT Sans"/>
          <w:color w:val="000000"/>
          <w:sz w:val="21"/>
          <w:szCs w:val="21"/>
          <w:shd w:val="clear" w:color="auto" w:fill="FFFFFF"/>
        </w:rPr>
        <w:t>, 20 (1), 53-66.</w:t>
      </w:r>
    </w:p>
    <w:p w14:paraId="4DBE4EF2" w14:textId="77777777" w:rsidR="009A7C93" w:rsidRDefault="00E4639C">
      <w:pPr>
        <w:pStyle w:val="Heading1"/>
      </w:pPr>
      <w:r>
        <w:t>9. LAMPIRAN</w:t>
      </w:r>
    </w:p>
    <w:p w14:paraId="18E7843D" w14:textId="1698EA87" w:rsidR="009A7C93" w:rsidRDefault="009A7C93"/>
    <w:sectPr w:rsidR="009A7C9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T Sans">
    <w:charset w:val="00"/>
    <w:family w:val="swiss"/>
    <w:pitch w:val="variable"/>
    <w:sig w:usb0="A00002EF" w:usb1="5000204B" w:usb2="00000000" w:usb3="00000000" w:csb0="000000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42826CF"/>
    <w:multiLevelType w:val="hybridMultilevel"/>
    <w:tmpl w:val="2AA8F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4B66E4A"/>
    <w:multiLevelType w:val="multilevel"/>
    <w:tmpl w:val="9C2A7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05B17A8"/>
    <w:multiLevelType w:val="multilevel"/>
    <w:tmpl w:val="99084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1B572EE"/>
    <w:multiLevelType w:val="multilevel"/>
    <w:tmpl w:val="AC20F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1FD4410"/>
    <w:multiLevelType w:val="multilevel"/>
    <w:tmpl w:val="AE462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8AC2C2A"/>
    <w:multiLevelType w:val="multilevel"/>
    <w:tmpl w:val="EEAE3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C077460"/>
    <w:multiLevelType w:val="multilevel"/>
    <w:tmpl w:val="995A8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CA21DB9"/>
    <w:multiLevelType w:val="multilevel"/>
    <w:tmpl w:val="00A07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03F5B5C"/>
    <w:multiLevelType w:val="multilevel"/>
    <w:tmpl w:val="57D26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5BF5AB7"/>
    <w:multiLevelType w:val="hybridMultilevel"/>
    <w:tmpl w:val="C66EEE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5C7450"/>
    <w:multiLevelType w:val="multilevel"/>
    <w:tmpl w:val="BE44C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7C67367"/>
    <w:multiLevelType w:val="multilevel"/>
    <w:tmpl w:val="321E2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B515AB3"/>
    <w:multiLevelType w:val="multilevel"/>
    <w:tmpl w:val="A69C1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BF57017"/>
    <w:multiLevelType w:val="multilevel"/>
    <w:tmpl w:val="D0A25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DA51A12"/>
    <w:multiLevelType w:val="multilevel"/>
    <w:tmpl w:val="AC6E8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FBB25B7"/>
    <w:multiLevelType w:val="multilevel"/>
    <w:tmpl w:val="38B6F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2736731"/>
    <w:multiLevelType w:val="multilevel"/>
    <w:tmpl w:val="383CD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9CA0FBE"/>
    <w:multiLevelType w:val="multilevel"/>
    <w:tmpl w:val="4B6A7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2B7063B"/>
    <w:multiLevelType w:val="hybridMultilevel"/>
    <w:tmpl w:val="809C8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F063F4"/>
    <w:multiLevelType w:val="multilevel"/>
    <w:tmpl w:val="8EA02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42A0F64"/>
    <w:multiLevelType w:val="multilevel"/>
    <w:tmpl w:val="60224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8E767C0"/>
    <w:multiLevelType w:val="multilevel"/>
    <w:tmpl w:val="0B04D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5316344"/>
    <w:multiLevelType w:val="multilevel"/>
    <w:tmpl w:val="D93C4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8F31263"/>
    <w:multiLevelType w:val="multilevel"/>
    <w:tmpl w:val="11400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5B270BE"/>
    <w:multiLevelType w:val="multilevel"/>
    <w:tmpl w:val="0494E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75A79C8"/>
    <w:multiLevelType w:val="hybridMultilevel"/>
    <w:tmpl w:val="74124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8B45E1"/>
    <w:multiLevelType w:val="hybridMultilevel"/>
    <w:tmpl w:val="31B42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9238169">
    <w:abstractNumId w:val="8"/>
  </w:num>
  <w:num w:numId="2" w16cid:durableId="2002737199">
    <w:abstractNumId w:val="6"/>
  </w:num>
  <w:num w:numId="3" w16cid:durableId="1762874632">
    <w:abstractNumId w:val="5"/>
  </w:num>
  <w:num w:numId="4" w16cid:durableId="1167478885">
    <w:abstractNumId w:val="4"/>
  </w:num>
  <w:num w:numId="5" w16cid:durableId="590240289">
    <w:abstractNumId w:val="7"/>
  </w:num>
  <w:num w:numId="6" w16cid:durableId="178661268">
    <w:abstractNumId w:val="3"/>
  </w:num>
  <w:num w:numId="7" w16cid:durableId="1625311181">
    <w:abstractNumId w:val="2"/>
  </w:num>
  <w:num w:numId="8" w16cid:durableId="1432896865">
    <w:abstractNumId w:val="1"/>
  </w:num>
  <w:num w:numId="9" w16cid:durableId="1641886612">
    <w:abstractNumId w:val="0"/>
  </w:num>
  <w:num w:numId="10" w16cid:durableId="1038971402">
    <w:abstractNumId w:val="22"/>
  </w:num>
  <w:num w:numId="11" w16cid:durableId="552040479">
    <w:abstractNumId w:val="27"/>
  </w:num>
  <w:num w:numId="12" w16cid:durableId="292172083">
    <w:abstractNumId w:val="29"/>
  </w:num>
  <w:num w:numId="13" w16cid:durableId="526065291">
    <w:abstractNumId w:val="11"/>
  </w:num>
  <w:num w:numId="14" w16cid:durableId="338041735">
    <w:abstractNumId w:val="9"/>
  </w:num>
  <w:num w:numId="15" w16cid:durableId="770785043">
    <w:abstractNumId w:val="34"/>
  </w:num>
  <w:num w:numId="16" w16cid:durableId="1381513565">
    <w:abstractNumId w:val="30"/>
  </w:num>
  <w:num w:numId="17" w16cid:durableId="105737965">
    <w:abstractNumId w:val="23"/>
  </w:num>
  <w:num w:numId="18" w16cid:durableId="1965959849">
    <w:abstractNumId w:val="33"/>
  </w:num>
  <w:num w:numId="19" w16cid:durableId="72513103">
    <w:abstractNumId w:val="12"/>
  </w:num>
  <w:num w:numId="20" w16cid:durableId="242417946">
    <w:abstractNumId w:val="26"/>
  </w:num>
  <w:num w:numId="21" w16cid:durableId="691614546">
    <w:abstractNumId w:val="13"/>
  </w:num>
  <w:num w:numId="22" w16cid:durableId="59598247">
    <w:abstractNumId w:val="16"/>
  </w:num>
  <w:num w:numId="23" w16cid:durableId="1167556130">
    <w:abstractNumId w:val="18"/>
  </w:num>
  <w:num w:numId="24" w16cid:durableId="1332639800">
    <w:abstractNumId w:val="17"/>
  </w:num>
  <w:num w:numId="25" w16cid:durableId="636187475">
    <w:abstractNumId w:val="24"/>
  </w:num>
  <w:num w:numId="26" w16cid:durableId="760184048">
    <w:abstractNumId w:val="10"/>
  </w:num>
  <w:num w:numId="27" w16cid:durableId="1647466979">
    <w:abstractNumId w:val="14"/>
  </w:num>
  <w:num w:numId="28" w16cid:durableId="37751578">
    <w:abstractNumId w:val="32"/>
  </w:num>
  <w:num w:numId="29" w16cid:durableId="529415202">
    <w:abstractNumId w:val="15"/>
  </w:num>
  <w:num w:numId="30" w16cid:durableId="69619834">
    <w:abstractNumId w:val="28"/>
  </w:num>
  <w:num w:numId="31" w16cid:durableId="586306527">
    <w:abstractNumId w:val="25"/>
  </w:num>
  <w:num w:numId="32" w16cid:durableId="1100563803">
    <w:abstractNumId w:val="31"/>
  </w:num>
  <w:num w:numId="33" w16cid:durableId="430007089">
    <w:abstractNumId w:val="20"/>
  </w:num>
  <w:num w:numId="34" w16cid:durableId="850992139">
    <w:abstractNumId w:val="21"/>
  </w:num>
  <w:num w:numId="35" w16cid:durableId="1625428198">
    <w:abstractNumId w:val="19"/>
  </w:num>
  <w:num w:numId="36" w16cid:durableId="500236803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10D63"/>
    <w:rsid w:val="00034616"/>
    <w:rsid w:val="0006063C"/>
    <w:rsid w:val="000C19D1"/>
    <w:rsid w:val="00121247"/>
    <w:rsid w:val="00135383"/>
    <w:rsid w:val="00141658"/>
    <w:rsid w:val="0015074B"/>
    <w:rsid w:val="00157DE7"/>
    <w:rsid w:val="0029639D"/>
    <w:rsid w:val="00326F90"/>
    <w:rsid w:val="003C1889"/>
    <w:rsid w:val="003C56B9"/>
    <w:rsid w:val="003D5347"/>
    <w:rsid w:val="00416393"/>
    <w:rsid w:val="004773F5"/>
    <w:rsid w:val="005236CC"/>
    <w:rsid w:val="00580BC3"/>
    <w:rsid w:val="0075218F"/>
    <w:rsid w:val="007F1732"/>
    <w:rsid w:val="00872809"/>
    <w:rsid w:val="008C128B"/>
    <w:rsid w:val="00985E82"/>
    <w:rsid w:val="009A7C93"/>
    <w:rsid w:val="00A23854"/>
    <w:rsid w:val="00AA1D8D"/>
    <w:rsid w:val="00AD7182"/>
    <w:rsid w:val="00AF7DE0"/>
    <w:rsid w:val="00B23379"/>
    <w:rsid w:val="00B374AC"/>
    <w:rsid w:val="00B47730"/>
    <w:rsid w:val="00B516B9"/>
    <w:rsid w:val="00B72792"/>
    <w:rsid w:val="00BB637D"/>
    <w:rsid w:val="00BC39CF"/>
    <w:rsid w:val="00C277A9"/>
    <w:rsid w:val="00CB0664"/>
    <w:rsid w:val="00CB07F9"/>
    <w:rsid w:val="00D13F1B"/>
    <w:rsid w:val="00D70C3B"/>
    <w:rsid w:val="00E4639C"/>
    <w:rsid w:val="00E8598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B58B72"/>
  <w14:defaultImageDpi w14:val="300"/>
  <w15:docId w15:val="{F429B014-2390-4BD2-98CF-87C9FC6A5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985E82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C188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18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035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7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0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oi.org/10.20961/jbm.v14i1.2678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journal.unipas.ac.id/index.php/Agro/article/view/834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1547</Words>
  <Characters>8819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10346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asus vivobook</cp:lastModifiedBy>
  <cp:revision>4</cp:revision>
  <dcterms:created xsi:type="dcterms:W3CDTF">2025-10-22T03:42:00Z</dcterms:created>
  <dcterms:modified xsi:type="dcterms:W3CDTF">2025-10-23T06:08:00Z</dcterms:modified>
  <cp:category/>
</cp:coreProperties>
</file>